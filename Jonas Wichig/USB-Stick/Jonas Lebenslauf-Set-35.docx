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0C2D" w14:textId="59C32AED" w:rsidR="004F674C" w:rsidRPr="00C36324" w:rsidRDefault="00C36324" w:rsidP="007B6010">
      <w:pPr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37BEEC5" wp14:editId="266AA429">
            <wp:simplePos x="0" y="0"/>
            <wp:positionH relativeFrom="column">
              <wp:posOffset>4114800</wp:posOffset>
            </wp:positionH>
            <wp:positionV relativeFrom="paragraph">
              <wp:posOffset>-285750</wp:posOffset>
            </wp:positionV>
            <wp:extent cx="1866900" cy="2801462"/>
            <wp:effectExtent l="19050" t="0" r="19050" b="81851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42" cy="2802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C4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7D2A8F0">
                <wp:simplePos x="0" y="0"/>
                <wp:positionH relativeFrom="column">
                  <wp:posOffset>-28575</wp:posOffset>
                </wp:positionH>
                <wp:positionV relativeFrom="page">
                  <wp:posOffset>314325</wp:posOffset>
                </wp:positionV>
                <wp:extent cx="4086225" cy="111442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7CF77" w14:textId="77777777" w:rsidR="00C36324" w:rsidRDefault="00C36324" w:rsidP="00FF06DF">
                            <w:pPr>
                              <w:spacing w:before="120" w:after="240" w:line="276" w:lineRule="auto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</w:pPr>
                          </w:p>
                          <w:p w14:paraId="44CAD573" w14:textId="48AC6EE9" w:rsidR="000D2B19" w:rsidRPr="00C36324" w:rsidRDefault="00C36324" w:rsidP="00FF06DF">
                            <w:pPr>
                              <w:spacing w:before="120" w:after="240" w:line="276" w:lineRule="auto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</w:pPr>
                            <w:r w:rsidRPr="00C36324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>Jonas</w:t>
                            </w:r>
                            <w:r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 xml:space="preserve"> </w:t>
                            </w:r>
                            <w:r w:rsidRPr="00C36324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>Krafft</w:t>
                            </w:r>
                          </w:p>
                          <w:p w14:paraId="6105F3AC" w14:textId="77777777" w:rsidR="00C36324" w:rsidRDefault="00C36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2.25pt;margin-top:24.75pt;width:321.75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" filled="f" stroked="f" strokeweight=".5pt">
                <v:textbox>
                  <w:txbxContent>
                    <w:p w14:paraId="1A27CF77" w14:textId="77777777" w:rsidR="00C36324" w:rsidRDefault="00C36324" w:rsidP="00FF06DF">
                      <w:pPr>
                        <w:spacing w:before="120" w:after="240" w:line="276" w:lineRule="auto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</w:pPr>
                    </w:p>
                    <w:p w14:paraId="44CAD573" w14:textId="48AC6EE9" w:rsidR="000D2B19" w:rsidRPr="00C36324" w:rsidRDefault="00C36324" w:rsidP="00FF06DF">
                      <w:pPr>
                        <w:spacing w:before="120" w:after="240" w:line="276" w:lineRule="auto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</w:pPr>
                      <w:r w:rsidRPr="00C36324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Jonas</w:t>
                      </w:r>
                      <w:r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 xml:space="preserve"> </w:t>
                      </w:r>
                      <w:r w:rsidRPr="00C36324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Krafft</w:t>
                      </w:r>
                    </w:p>
                    <w:p w14:paraId="6105F3AC" w14:textId="77777777" w:rsidR="00C36324" w:rsidRDefault="00C36324"/>
                  </w:txbxContent>
                </v:textbox>
                <w10:wrap anchory="page"/>
              </v:shape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6F2C23F5">
                <wp:simplePos x="0" y="0"/>
                <wp:positionH relativeFrom="margin">
                  <wp:posOffset>-642938</wp:posOffset>
                </wp:positionH>
                <wp:positionV relativeFrom="margin">
                  <wp:posOffset>-828676</wp:posOffset>
                </wp:positionV>
                <wp:extent cx="8034655" cy="1800225"/>
                <wp:effectExtent l="0" t="0" r="4445" b="952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1800225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4967" id="Rechteck 14" o:spid="_x0000_s1026" style="position:absolute;margin-left:-50.65pt;margin-top:-65.25pt;width:632.65pt;height:141.75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 w:rsidRPr="00C36324">
        <w:rPr>
          <w:noProof/>
        </w:rPr>
        <w:t xml:space="preserve"> </w:t>
      </w:r>
      <w:bookmarkStart w:id="0" w:name="_Hlk92987875"/>
      <w:bookmarkEnd w:id="0"/>
    </w:p>
    <w:p w14:paraId="3400EF51" w14:textId="76D6FD08" w:rsidR="007B6010" w:rsidRPr="00C36324" w:rsidRDefault="007B6010" w:rsidP="007F2533">
      <w:pPr>
        <w:ind w:right="-30"/>
        <w:rPr>
          <w:b/>
          <w:bCs/>
          <w:sz w:val="44"/>
          <w:szCs w:val="44"/>
        </w:rPr>
      </w:pPr>
    </w:p>
    <w:p w14:paraId="7ECAD3AA" w14:textId="5E4AAC4E" w:rsidR="009B1694" w:rsidRPr="00C3632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 w:rsidRPr="00C36324"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14FB62A3" w:rsidR="000D2B19" w:rsidRPr="00C36324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2940686C" w:rsidR="00660628" w:rsidRPr="00E74190" w:rsidRDefault="00E74190" w:rsidP="00E74190">
      <w:pPr>
        <w:spacing w:line="276" w:lineRule="auto"/>
        <w:rPr>
          <w:rFonts w:cstheme="minorHAnsi"/>
          <w:b/>
          <w:noProof/>
          <w:sz w:val="22"/>
          <w:szCs w:val="22"/>
        </w:rPr>
      </w:pPr>
      <w:r w:rsidRPr="00C36324">
        <w:rPr>
          <w:rFonts w:cstheme="minorHAnsi"/>
          <w:b/>
          <w:caps/>
          <w:color w:val="3B3838" w:themeColor="background2" w:themeShade="40"/>
          <w:spacing w:val="50"/>
          <w:sz w:val="28"/>
          <w:szCs w:val="28"/>
        </w:rPr>
        <w:t>Lebenslauf</w:t>
      </w:r>
    </w:p>
    <w:p w14:paraId="0D06CD11" w14:textId="77777777" w:rsidR="00660628" w:rsidRPr="00C36324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24CD9233" w:rsidR="00427FC2" w:rsidRPr="00C36324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0810F51F" w14:textId="5257409B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Name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Jonas Krafft</w:t>
      </w:r>
    </w:p>
    <w:p w14:paraId="0D9863C8" w14:textId="2D37D79C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Anschrift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Pfarrgasse 7,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</w:p>
    <w:p w14:paraId="2A38A801" w14:textId="77777777" w:rsidR="00C36324" w:rsidRPr="00C36324" w:rsidRDefault="00C36324" w:rsidP="00C36324">
      <w:pPr>
        <w:spacing w:line="288" w:lineRule="auto"/>
        <w:ind w:left="2124" w:firstLine="708"/>
      </w:pPr>
      <w:r w:rsidRPr="00C36324">
        <w:rPr>
          <w:rFonts w:cstheme="minorHAnsi"/>
        </w:rPr>
        <w:t>73037 Göppingen</w:t>
      </w:r>
      <w:r w:rsidRPr="00C36324">
        <w:tab/>
      </w:r>
      <w:r w:rsidRPr="00C36324">
        <w:tab/>
      </w:r>
      <w:r w:rsidRPr="00C36324">
        <w:tab/>
      </w:r>
      <w:r w:rsidRPr="00C36324">
        <w:rPr>
          <w:rFonts w:cstheme="minorHAnsi"/>
        </w:rPr>
        <w:tab/>
      </w:r>
    </w:p>
    <w:p w14:paraId="5A91F89E" w14:textId="5AD58882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Telefon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+4915776815488</w:t>
      </w:r>
    </w:p>
    <w:p w14:paraId="2CFB9F77" w14:textId="337DD6BD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E-Mail: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jonaskrafft@web.de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</w:p>
    <w:p w14:paraId="4C215872" w14:textId="64370140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Geburtsdatum/ -ort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02.04.2004 in Schwäbisch-Gmünd</w:t>
      </w:r>
    </w:p>
    <w:p w14:paraId="364ADA71" w14:textId="1771F0E4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Nationalität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deutsch</w:t>
      </w:r>
    </w:p>
    <w:p w14:paraId="70AAF066" w14:textId="34A708A1" w:rsidR="00C36324" w:rsidRDefault="00C36324" w:rsidP="00C36324">
      <w:pPr>
        <w:spacing w:line="288" w:lineRule="auto"/>
        <w:rPr>
          <w:rFonts w:cstheme="minorHAnsi"/>
        </w:rPr>
      </w:pPr>
    </w:p>
    <w:p w14:paraId="0702E9C0" w14:textId="77777777" w:rsidR="00E74190" w:rsidRPr="00C36324" w:rsidRDefault="00E74190" w:rsidP="00C36324">
      <w:pPr>
        <w:spacing w:line="288" w:lineRule="auto"/>
        <w:rPr>
          <w:rFonts w:cstheme="minorHAnsi"/>
        </w:rPr>
      </w:pPr>
    </w:p>
    <w:p w14:paraId="68D5609A" w14:textId="77777777" w:rsidR="00C36324" w:rsidRPr="00C36324" w:rsidRDefault="00C36324" w:rsidP="00C36324">
      <w:pPr>
        <w:spacing w:line="288" w:lineRule="auto"/>
        <w:rPr>
          <w:rFonts w:cstheme="minorHAnsi"/>
        </w:rPr>
      </w:pPr>
    </w:p>
    <w:p w14:paraId="5CE7F558" w14:textId="77777777" w:rsidR="00C36324" w:rsidRPr="00C36324" w:rsidRDefault="00C36324" w:rsidP="00C36324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 w:rsidRPr="00C36324">
        <w:rPr>
          <w:rFonts w:cstheme="minorHAnsi"/>
          <w:color w:val="404040" w:themeColor="text1" w:themeTint="BF"/>
          <w:sz w:val="32"/>
          <w:szCs w:val="32"/>
        </w:rPr>
        <w:t>schulische Laufbahn</w:t>
      </w:r>
    </w:p>
    <w:p w14:paraId="49BC2568" w14:textId="77777777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666A0154" wp14:editId="0BC1E389">
                <wp:simplePos x="0" y="0"/>
                <wp:positionH relativeFrom="column">
                  <wp:posOffset>1270</wp:posOffset>
                </wp:positionH>
                <wp:positionV relativeFrom="paragraph">
                  <wp:posOffset>29209</wp:posOffset>
                </wp:positionV>
                <wp:extent cx="5255895" cy="0"/>
                <wp:effectExtent l="0" t="0" r="0" b="0"/>
                <wp:wrapNone/>
                <wp:docPr id="7" name="Gerade Verbindu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B0945" id="Gerade Verbindung 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2.3pt" to="413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51F3EAF6" w14:textId="380E2553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>09</w:t>
      </w:r>
      <w:r w:rsidR="00E74190">
        <w:rPr>
          <w:rFonts w:cstheme="minorHAnsi"/>
        </w:rPr>
        <w:t>.</w:t>
      </w:r>
      <w:r w:rsidRPr="00C36324">
        <w:rPr>
          <w:rFonts w:cstheme="minorHAnsi"/>
        </w:rPr>
        <w:t>2014-</w:t>
      </w:r>
      <w:r w:rsidR="00E74190">
        <w:rPr>
          <w:rFonts w:cstheme="minorHAnsi"/>
        </w:rPr>
        <w:t>07.</w:t>
      </w:r>
      <w:r w:rsidRPr="00C36324">
        <w:rPr>
          <w:rFonts w:cstheme="minorHAnsi"/>
        </w:rPr>
        <w:t>2022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Hohenstaufen-Gymnasium</w:t>
      </w:r>
    </w:p>
    <w:p w14:paraId="1589B397" w14:textId="025078CD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voraussichtlicher Abschluss: Abitur</w:t>
      </w:r>
    </w:p>
    <w:p w14:paraId="5EBB61A0" w14:textId="77777777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</w:p>
    <w:p w14:paraId="559D12B0" w14:textId="4037C9C7" w:rsidR="00C36324" w:rsidRPr="00C36324" w:rsidRDefault="00C36324" w:rsidP="00C36324">
      <w:pPr>
        <w:widowControl w:val="0"/>
        <w:tabs>
          <w:tab w:val="left" w:pos="2835"/>
        </w:tabs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>09</w:t>
      </w:r>
      <w:r w:rsidR="00E74190">
        <w:rPr>
          <w:rFonts w:cstheme="minorHAnsi"/>
        </w:rPr>
        <w:t>.</w:t>
      </w:r>
      <w:r w:rsidRPr="00C36324">
        <w:rPr>
          <w:rFonts w:cstheme="minorHAnsi"/>
        </w:rPr>
        <w:t xml:space="preserve">2010- </w:t>
      </w:r>
      <w:r w:rsidR="00E74190">
        <w:rPr>
          <w:rFonts w:cstheme="minorHAnsi"/>
        </w:rPr>
        <w:t>08.</w:t>
      </w:r>
      <w:r w:rsidRPr="00C36324">
        <w:rPr>
          <w:rFonts w:cstheme="minorHAnsi"/>
        </w:rPr>
        <w:t>2014</w:t>
      </w:r>
      <w:r w:rsidRPr="00C36324">
        <w:rPr>
          <w:rFonts w:cstheme="minorHAnsi"/>
        </w:rPr>
        <w:tab/>
        <w:t>Grundschule Hohenstaufen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</w:p>
    <w:p w14:paraId="05E2C26F" w14:textId="77777777" w:rsidR="00C36324" w:rsidRPr="00C36324" w:rsidRDefault="00C36324" w:rsidP="00C36324">
      <w:pPr>
        <w:rPr>
          <w:rFonts w:cstheme="minorHAnsi"/>
        </w:rPr>
      </w:pPr>
    </w:p>
    <w:p w14:paraId="20F753E7" w14:textId="77777777" w:rsidR="00C36324" w:rsidRPr="00C36324" w:rsidRDefault="00C36324" w:rsidP="00C36324">
      <w:pPr>
        <w:spacing w:line="288" w:lineRule="auto"/>
        <w:rPr>
          <w:rFonts w:cstheme="minorHAnsi"/>
        </w:rPr>
      </w:pPr>
    </w:p>
    <w:p w14:paraId="4B5A7D1D" w14:textId="77777777" w:rsidR="00C36324" w:rsidRPr="00C36324" w:rsidRDefault="00C36324" w:rsidP="00C36324">
      <w:pPr>
        <w:spacing w:line="288" w:lineRule="auto"/>
        <w:rPr>
          <w:rFonts w:cstheme="minorHAnsi"/>
        </w:rPr>
      </w:pPr>
    </w:p>
    <w:p w14:paraId="697EA437" w14:textId="77777777" w:rsidR="00C36324" w:rsidRPr="00C36324" w:rsidRDefault="00C36324" w:rsidP="00C36324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 w:rsidRPr="00C36324">
        <w:rPr>
          <w:rFonts w:cstheme="minorHAnsi"/>
          <w:color w:val="404040" w:themeColor="text1" w:themeTint="BF"/>
          <w:sz w:val="32"/>
          <w:szCs w:val="32"/>
        </w:rPr>
        <w:t>Kenntnisse</w:t>
      </w:r>
    </w:p>
    <w:p w14:paraId="3A6EB449" w14:textId="77777777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4FA31265" wp14:editId="3E059837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8" name="Gerade Verbindung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9544" id="Gerade Verbindung 8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44073A59" w14:textId="38F82CE8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>EDV</w:t>
      </w:r>
      <w:r w:rsidR="003C3A3D">
        <w:rPr>
          <w:rFonts w:cstheme="minorHAnsi"/>
        </w:rPr>
        <w:tab/>
      </w:r>
      <w:r w:rsidR="003C3A3D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Microsoft Word</w:t>
      </w:r>
    </w:p>
    <w:p w14:paraId="64563C66" w14:textId="77777777" w:rsidR="00C36324" w:rsidRPr="00347E1F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  <w:lang w:val="en-US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347E1F">
        <w:rPr>
          <w:rFonts w:cstheme="minorHAnsi"/>
          <w:lang w:val="en-US"/>
        </w:rPr>
        <w:t>Microsoft Excel</w:t>
      </w:r>
    </w:p>
    <w:p w14:paraId="5B580D9D" w14:textId="77777777" w:rsidR="00C36324" w:rsidRPr="00347E1F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  <w:lang w:val="en-US"/>
        </w:rPr>
      </w:pP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  <w:t>Microsoft PowerPoint</w:t>
      </w:r>
    </w:p>
    <w:p w14:paraId="5C0F23D7" w14:textId="77777777" w:rsidR="00C36324" w:rsidRPr="00347E1F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  <w:lang w:val="en-US"/>
        </w:rPr>
      </w:pP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  <w:t>Libre Office</w:t>
      </w:r>
    </w:p>
    <w:p w14:paraId="4BDEC6D9" w14:textId="77777777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C36324">
        <w:rPr>
          <w:rFonts w:cstheme="minorHAnsi"/>
        </w:rPr>
        <w:t>Autodesk Inventor</w:t>
      </w:r>
    </w:p>
    <w:p w14:paraId="78F567F1" w14:textId="514B69E9" w:rsidR="00C36324" w:rsidRPr="00C36324" w:rsidRDefault="00C36324" w:rsidP="003C3A3D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</w:p>
    <w:p w14:paraId="79A172A5" w14:textId="7227AEA8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>Sprachen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Deutsch- Muttersprache</w:t>
      </w:r>
    </w:p>
    <w:p w14:paraId="41B82BF0" w14:textId="3BD821FE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Englisch</w:t>
      </w:r>
      <w:r w:rsidR="003F0F4E">
        <w:rPr>
          <w:rFonts w:cstheme="minorHAnsi"/>
        </w:rPr>
        <w:t xml:space="preserve"> B2</w:t>
      </w:r>
      <w:r w:rsidRPr="00C36324">
        <w:rPr>
          <w:rFonts w:cstheme="minorHAnsi"/>
        </w:rPr>
        <w:t>- fließend in Wort und Schrift</w:t>
      </w:r>
    </w:p>
    <w:p w14:paraId="517A63BD" w14:textId="77777777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kleines Latinum</w:t>
      </w:r>
    </w:p>
    <w:p w14:paraId="5F51236C" w14:textId="65E75201" w:rsidR="00C36324" w:rsidRPr="00C36324" w:rsidRDefault="00C36324" w:rsidP="00C36324">
      <w:pPr>
        <w:spacing w:line="288" w:lineRule="auto"/>
        <w:rPr>
          <w:rFonts w:cstheme="minorHAnsi"/>
        </w:rPr>
      </w:pPr>
    </w:p>
    <w:p w14:paraId="46C8D74D" w14:textId="4356FD36" w:rsid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Sonstige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 xml:space="preserve">Führerschein der Klasse </w:t>
      </w:r>
      <w:r w:rsidR="003C3A3D">
        <w:rPr>
          <w:rFonts w:cstheme="minorHAnsi"/>
        </w:rPr>
        <w:t xml:space="preserve">AM, </w:t>
      </w:r>
      <w:r w:rsidRPr="00C36324">
        <w:rPr>
          <w:rFonts w:cstheme="minorHAnsi"/>
        </w:rPr>
        <w:t>A1, B</w:t>
      </w:r>
    </w:p>
    <w:p w14:paraId="6653DCB8" w14:textId="77777777" w:rsidR="00E74190" w:rsidRPr="00C36324" w:rsidRDefault="00E74190" w:rsidP="00C36324">
      <w:pPr>
        <w:spacing w:line="288" w:lineRule="auto"/>
        <w:rPr>
          <w:rFonts w:cstheme="minorHAnsi"/>
        </w:rPr>
      </w:pPr>
    </w:p>
    <w:p w14:paraId="69BC5192" w14:textId="77777777" w:rsidR="00F62881" w:rsidRDefault="00F62881" w:rsidP="00E74190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</w:p>
    <w:p w14:paraId="6C7C927F" w14:textId="77777777" w:rsidR="003C3A3D" w:rsidRDefault="003C3A3D" w:rsidP="00E74190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</w:p>
    <w:p w14:paraId="076CB106" w14:textId="26F2C589" w:rsidR="00E74190" w:rsidRPr="00C36324" w:rsidRDefault="00E74190" w:rsidP="00E74190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 w:rsidRPr="00C36324">
        <w:rPr>
          <w:rFonts w:cstheme="minorHAnsi"/>
          <w:color w:val="404040" w:themeColor="text1" w:themeTint="BF"/>
          <w:sz w:val="32"/>
          <w:szCs w:val="32"/>
        </w:rPr>
        <w:t>Weiterbildung</w:t>
      </w:r>
    </w:p>
    <w:p w14:paraId="6FCFD545" w14:textId="77777777" w:rsidR="00E74190" w:rsidRPr="00C36324" w:rsidRDefault="00E74190" w:rsidP="00E74190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0CE2B84D" wp14:editId="70C50D94">
                <wp:simplePos x="0" y="0"/>
                <wp:positionH relativeFrom="column">
                  <wp:posOffset>1270</wp:posOffset>
                </wp:positionH>
                <wp:positionV relativeFrom="paragraph">
                  <wp:posOffset>15239</wp:posOffset>
                </wp:positionV>
                <wp:extent cx="5255895" cy="0"/>
                <wp:effectExtent l="0" t="0" r="0" b="0"/>
                <wp:wrapNone/>
                <wp:docPr id="12" name="Gerade Verbindung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0A6EB" id="Gerade Verbindung 12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1.2pt" to="413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1335AAB6" w14:textId="1E12CB1F" w:rsidR="00E74190" w:rsidRDefault="00C55A70" w:rsidP="00E74190">
      <w:pPr>
        <w:tabs>
          <w:tab w:val="left" w:pos="2977"/>
        </w:tabs>
        <w:spacing w:line="288" w:lineRule="auto"/>
        <w:ind w:left="2835" w:hanging="2835"/>
        <w:rPr>
          <w:rFonts w:cstheme="minorHAnsi"/>
        </w:rPr>
      </w:pPr>
      <w:r>
        <w:rPr>
          <w:rFonts w:cstheme="minorHAnsi"/>
        </w:rPr>
        <w:t>0</w:t>
      </w:r>
      <w:r w:rsidR="00E74190" w:rsidRPr="00C36324">
        <w:rPr>
          <w:rFonts w:cstheme="minorHAnsi"/>
        </w:rPr>
        <w:t>9</w:t>
      </w:r>
      <w:r>
        <w:rPr>
          <w:rFonts w:cstheme="minorHAnsi"/>
        </w:rPr>
        <w:t>.</w:t>
      </w:r>
      <w:r w:rsidR="00E74190" w:rsidRPr="00C36324">
        <w:rPr>
          <w:rFonts w:cstheme="minorHAnsi"/>
        </w:rPr>
        <w:t>2020-</w:t>
      </w:r>
      <w:r>
        <w:rPr>
          <w:rFonts w:cstheme="minorHAnsi"/>
        </w:rPr>
        <w:t>0</w:t>
      </w:r>
      <w:r w:rsidR="00E74190" w:rsidRPr="00C36324">
        <w:rPr>
          <w:rFonts w:cstheme="minorHAnsi"/>
        </w:rPr>
        <w:t>7</w:t>
      </w:r>
      <w:r>
        <w:rPr>
          <w:rFonts w:cstheme="minorHAnsi"/>
        </w:rPr>
        <w:t>.</w:t>
      </w:r>
      <w:r w:rsidR="00E74190" w:rsidRPr="00C36324">
        <w:rPr>
          <w:rFonts w:cstheme="minorHAnsi"/>
        </w:rPr>
        <w:t>2021</w:t>
      </w:r>
      <w:r w:rsidR="00E74190" w:rsidRPr="00C36324">
        <w:rPr>
          <w:rFonts w:cstheme="minorHAnsi"/>
        </w:rPr>
        <w:tab/>
        <w:t>Teilnahme an der Schüler-Ingenieur-Akademie (SIA) der Hochschule Esslingen Bereich: Wirtschaft und Technik, Mechatronik. Campus Göppingen</w:t>
      </w:r>
    </w:p>
    <w:p w14:paraId="0CC64161" w14:textId="7E3918CE" w:rsidR="007D77BE" w:rsidRPr="00C36324" w:rsidRDefault="00A55000" w:rsidP="00A55000">
      <w:pPr>
        <w:tabs>
          <w:tab w:val="left" w:pos="2835"/>
        </w:tabs>
        <w:spacing w:line="288" w:lineRule="auto"/>
        <w:rPr>
          <w:rFonts w:cstheme="minorHAnsi"/>
        </w:rPr>
      </w:pPr>
      <w:r>
        <w:rPr>
          <w:rFonts w:cstheme="minorHAnsi"/>
        </w:rPr>
        <w:t>17.-20.02.2020</w:t>
      </w:r>
      <w:r>
        <w:rPr>
          <w:rFonts w:cstheme="minorHAnsi"/>
        </w:rPr>
        <w:tab/>
        <w:t>Schülerpraktikum Firma Kleemann, Themenfeld: Metall und Elektro</w:t>
      </w:r>
    </w:p>
    <w:p w14:paraId="5F8C9703" w14:textId="7D2AAEEE" w:rsidR="00347E1F" w:rsidRDefault="00347E1F" w:rsidP="00C36324">
      <w:pPr>
        <w:spacing w:line="288" w:lineRule="auto"/>
        <w:rPr>
          <w:rFonts w:cstheme="minorHAnsi"/>
        </w:rPr>
      </w:pPr>
    </w:p>
    <w:p w14:paraId="6985CE4E" w14:textId="4D486B44" w:rsidR="00347E1F" w:rsidRDefault="00347E1F" w:rsidP="00C36324">
      <w:pPr>
        <w:spacing w:line="288" w:lineRule="auto"/>
        <w:rPr>
          <w:rFonts w:cstheme="minorHAnsi"/>
        </w:rPr>
      </w:pPr>
    </w:p>
    <w:p w14:paraId="6E47DCE0" w14:textId="77777777" w:rsidR="00347E1F" w:rsidRDefault="00347E1F" w:rsidP="00C36324">
      <w:pPr>
        <w:spacing w:line="288" w:lineRule="auto"/>
        <w:rPr>
          <w:rFonts w:cstheme="minorHAnsi"/>
        </w:rPr>
      </w:pPr>
    </w:p>
    <w:p w14:paraId="55B29CE5" w14:textId="6856A88A" w:rsidR="00C36324" w:rsidRPr="00C36324" w:rsidRDefault="00347E1F" w:rsidP="00C36324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Engagement</w:t>
      </w:r>
    </w:p>
    <w:p w14:paraId="71E51657" w14:textId="77777777" w:rsidR="00347E1F" w:rsidRDefault="00C36324" w:rsidP="00347E1F">
      <w:pPr>
        <w:spacing w:line="288" w:lineRule="auto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77AD428E" wp14:editId="7439D7BB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2" name="Gerade Verbindu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2B51" id="Gerade Verbindung 4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0A258F9A" w14:textId="1188314F" w:rsidR="00C36324" w:rsidRPr="00C36324" w:rsidRDefault="00347E1F" w:rsidP="00347E1F">
      <w:pPr>
        <w:spacing w:line="288" w:lineRule="auto"/>
        <w:ind w:left="2124" w:firstLine="708"/>
        <w:rPr>
          <w:rFonts w:cstheme="minorHAnsi"/>
        </w:rPr>
      </w:pPr>
      <w:r>
        <w:rPr>
          <w:rFonts w:cstheme="minorHAnsi"/>
        </w:rPr>
        <w:t>Ehrenamtliche Tätigkeit</w:t>
      </w:r>
      <w:r w:rsidR="00C36324" w:rsidRPr="00C36324">
        <w:rPr>
          <w:rFonts w:cstheme="minorHAnsi"/>
        </w:rPr>
        <w:t xml:space="preserve"> im NABU Göppingen Bereich Krötenschutz</w:t>
      </w:r>
    </w:p>
    <w:p w14:paraId="76F38B2D" w14:textId="4EBD8640" w:rsidR="00347E1F" w:rsidRDefault="00347E1F" w:rsidP="00210C2E">
      <w:pPr>
        <w:spacing w:line="288" w:lineRule="auto"/>
        <w:ind w:left="3540" w:hanging="708"/>
        <w:rPr>
          <w:rFonts w:cstheme="minorHAnsi"/>
        </w:rPr>
      </w:pPr>
      <w:r>
        <w:rPr>
          <w:rFonts w:cstheme="minorHAnsi"/>
        </w:rPr>
        <w:t>Mitglied im Trendsportclub Hohenstaufen</w:t>
      </w:r>
    </w:p>
    <w:p w14:paraId="671E4E19" w14:textId="55F18106" w:rsidR="00347E1F" w:rsidRDefault="00347E1F" w:rsidP="00210C2E">
      <w:pPr>
        <w:spacing w:line="288" w:lineRule="auto"/>
        <w:ind w:left="3540" w:hanging="708"/>
        <w:rPr>
          <w:rFonts w:cstheme="minorHAnsi"/>
        </w:rPr>
      </w:pPr>
    </w:p>
    <w:p w14:paraId="2CEFA291" w14:textId="003C50EC" w:rsidR="00347E1F" w:rsidRDefault="00347E1F" w:rsidP="00210C2E">
      <w:pPr>
        <w:spacing w:line="288" w:lineRule="auto"/>
        <w:ind w:left="3540" w:hanging="708"/>
        <w:rPr>
          <w:rFonts w:cstheme="minorHAnsi"/>
        </w:rPr>
      </w:pPr>
    </w:p>
    <w:p w14:paraId="24F922B6" w14:textId="77777777" w:rsidR="00347E1F" w:rsidRDefault="00347E1F" w:rsidP="00210C2E">
      <w:pPr>
        <w:spacing w:line="288" w:lineRule="auto"/>
        <w:ind w:left="3540" w:hanging="708"/>
        <w:rPr>
          <w:rFonts w:cstheme="minorHAnsi"/>
        </w:rPr>
      </w:pPr>
    </w:p>
    <w:p w14:paraId="1B2B6AF4" w14:textId="6C68B094" w:rsidR="00347E1F" w:rsidRPr="00C36324" w:rsidRDefault="00347E1F" w:rsidP="00347E1F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Persönliche Interessen</w:t>
      </w:r>
      <w:r>
        <w:rPr>
          <w:rFonts w:cstheme="minorHAnsi"/>
        </w:rPr>
        <w:tab/>
      </w:r>
    </w:p>
    <w:p w14:paraId="4478EB10" w14:textId="0B52A904" w:rsidR="00347E1F" w:rsidRDefault="00347E1F" w:rsidP="00347E1F">
      <w:pPr>
        <w:spacing w:line="288" w:lineRule="auto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48FC09CE" wp14:editId="081103F9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1" name="Gerade Verbindu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9473A" id="Gerade Verbindung 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5E02BF97" w14:textId="31CC261D" w:rsidR="00C36324" w:rsidRPr="00C36324" w:rsidRDefault="00C36324" w:rsidP="00347E1F">
      <w:pPr>
        <w:spacing w:line="288" w:lineRule="auto"/>
        <w:ind w:left="2124" w:firstLine="708"/>
        <w:rPr>
          <w:rFonts w:cstheme="minorHAnsi"/>
        </w:rPr>
      </w:pPr>
      <w:r w:rsidRPr="00C36324">
        <w:rPr>
          <w:rFonts w:cstheme="minorHAnsi"/>
        </w:rPr>
        <w:t>Motorrad fahren</w:t>
      </w:r>
    </w:p>
    <w:p w14:paraId="2A7CE9FC" w14:textId="08A8BA64" w:rsidR="00C36324" w:rsidRPr="00C36324" w:rsidRDefault="00C36324" w:rsidP="00210C2E">
      <w:pPr>
        <w:spacing w:line="288" w:lineRule="auto"/>
        <w:ind w:left="3540" w:hanging="708"/>
        <w:rPr>
          <w:rFonts w:cstheme="minorHAnsi"/>
        </w:rPr>
      </w:pPr>
      <w:r w:rsidRPr="00C36324">
        <w:rPr>
          <w:rFonts w:cstheme="minorHAnsi"/>
        </w:rPr>
        <w:t>Ski fahren</w:t>
      </w:r>
    </w:p>
    <w:p w14:paraId="15293221" w14:textId="4707EE1F" w:rsidR="00C36324" w:rsidRPr="00E47C38" w:rsidRDefault="00C36324" w:rsidP="00C36324">
      <w:pPr>
        <w:spacing w:line="288" w:lineRule="auto"/>
        <w:ind w:left="3540" w:hanging="3540"/>
        <w:rPr>
          <w:rFonts w:cstheme="minorHAnsi"/>
        </w:rPr>
      </w:pPr>
      <w:r>
        <w:rPr>
          <w:rFonts w:cstheme="minorHAnsi"/>
        </w:rPr>
        <w:tab/>
      </w:r>
      <w:r w:rsidRPr="009C5CC8">
        <w:rPr>
          <w:rFonts w:cstheme="minorHAnsi"/>
        </w:rPr>
        <w:tab/>
      </w:r>
      <w:r w:rsidRPr="009C5CC8">
        <w:rPr>
          <w:rFonts w:cstheme="minorHAnsi"/>
        </w:rPr>
        <w:tab/>
      </w:r>
      <w:r w:rsidRPr="009C5CC8">
        <w:rPr>
          <w:rFonts w:cstheme="minorHAnsi"/>
        </w:rPr>
        <w:tab/>
      </w:r>
      <w:r w:rsidRPr="008D5CCB">
        <w:rPr>
          <w:rFonts w:ascii="Times New Roman" w:hAnsi="Times New Roman"/>
        </w:rPr>
        <w:tab/>
      </w:r>
      <w:r w:rsidRPr="008D5CCB">
        <w:rPr>
          <w:rFonts w:ascii="Times New Roman" w:hAnsi="Times New Roman"/>
        </w:rPr>
        <w:tab/>
      </w:r>
    </w:p>
    <w:p w14:paraId="6874DDB3" w14:textId="02C5D36F" w:rsidR="00C36324" w:rsidRPr="002E6ADD" w:rsidRDefault="00C36324" w:rsidP="00C36324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61B61244" w14:textId="094768B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47A7C574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82731BD" w14:textId="10F36492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4A5DAB7F" w14:textId="0E79D717" w:rsidR="000D2B19" w:rsidRPr="000D2B19" w:rsidRDefault="004D7C4B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8471C" wp14:editId="7B37515F">
                <wp:simplePos x="0" y="0"/>
                <wp:positionH relativeFrom="column">
                  <wp:posOffset>103286</wp:posOffset>
                </wp:positionH>
                <wp:positionV relativeFrom="paragraph">
                  <wp:posOffset>669640</wp:posOffset>
                </wp:positionV>
                <wp:extent cx="3765176" cy="1011218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6" cy="1011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6CEA3" w14:textId="245C7196" w:rsidR="004D7C4B" w:rsidRPr="00A34816" w:rsidRDefault="00210C2E" w:rsidP="004D7C4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Hohenstaufen</w:t>
                            </w:r>
                            <w:r w:rsidR="004D7C4B" w:rsidRPr="00A34816">
                              <w:rPr>
                                <w:i/>
                                <w:iCs/>
                              </w:rPr>
                              <w:t>, TT.MM.JJJJ</w:t>
                            </w:r>
                          </w:p>
                          <w:p w14:paraId="284F4217" w14:textId="03A7259B" w:rsidR="004D7C4B" w:rsidRDefault="004D7C4B" w:rsidP="004D7C4B"/>
                          <w:p w14:paraId="3E5A5618" w14:textId="1BE8FFF1" w:rsidR="004D7C4B" w:rsidRDefault="004D7C4B" w:rsidP="004D7C4B">
                            <w:r w:rsidRPr="003B17DB">
                              <w:rPr>
                                <w:noProof/>
                                <w:color w:val="3B3838" w:themeColor="background2" w:themeShade="40"/>
                              </w:rPr>
                              <w:drawing>
                                <wp:inline distT="0" distB="0" distL="0" distR="0" wp14:anchorId="54AF881B" wp14:editId="6D055F8E">
                                  <wp:extent cx="1623596" cy="517899"/>
                                  <wp:effectExtent l="0" t="0" r="2540" b="3175"/>
                                  <wp:docPr id="302" name="Grafik 302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Grafik 82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7665" cy="538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8471C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7" type="#_x0000_t202" style="position:absolute;margin-left:8.15pt;margin-top:52.75pt;width:296.45pt;height:7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" filled="f" stroked="f" strokeweight=".5pt">
                <v:textbox>
                  <w:txbxContent>
                    <w:p w14:paraId="0C76CEA3" w14:textId="245C7196" w:rsidR="004D7C4B" w:rsidRPr="00A34816" w:rsidRDefault="00210C2E" w:rsidP="004D7C4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Hohenstaufen</w:t>
                      </w:r>
                      <w:r w:rsidR="004D7C4B" w:rsidRPr="00A34816">
                        <w:rPr>
                          <w:i/>
                          <w:iCs/>
                        </w:rPr>
                        <w:t>, TT.MM.JJJJ</w:t>
                      </w:r>
                    </w:p>
                    <w:p w14:paraId="284F4217" w14:textId="03A7259B" w:rsidR="004D7C4B" w:rsidRDefault="004D7C4B" w:rsidP="004D7C4B"/>
                    <w:p w14:paraId="3E5A5618" w14:textId="1BE8FFF1" w:rsidR="004D7C4B" w:rsidRDefault="004D7C4B" w:rsidP="004D7C4B">
                      <w:r w:rsidRPr="003B17DB">
                        <w:rPr>
                          <w:noProof/>
                          <w:color w:val="3B3838" w:themeColor="background2" w:themeShade="40"/>
                        </w:rPr>
                        <w:drawing>
                          <wp:inline distT="0" distB="0" distL="0" distR="0" wp14:anchorId="54AF881B" wp14:editId="6D055F8E">
                            <wp:extent cx="1623596" cy="517899"/>
                            <wp:effectExtent l="0" t="0" r="2540" b="3175"/>
                            <wp:docPr id="302" name="Grafik 302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Grafik 82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7665" cy="5383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1AC6454C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5C24B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FF06DF">
      <w:footerReference w:type="default" r:id="rId11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7E34F" w14:textId="77777777" w:rsidR="00C426D5" w:rsidRDefault="00C426D5" w:rsidP="009460CE">
      <w:r>
        <w:separator/>
      </w:r>
    </w:p>
  </w:endnote>
  <w:endnote w:type="continuationSeparator" w:id="0">
    <w:p w14:paraId="7C3CF45F" w14:textId="77777777" w:rsidR="00C426D5" w:rsidRDefault="00C426D5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413C52F0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3B83F98" w14:textId="77777777" w:rsidR="00210C2E" w:rsidRPr="008B2036" w:rsidRDefault="00210C2E" w:rsidP="00210C2E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jonaskarafft@web.d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e</w:t>
                          </w:r>
                        </w:p>
                        <w:p w14:paraId="3F63BF8D" w14:textId="709D75AC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29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63B83F98" w14:textId="77777777" w:rsidR="00210C2E" w:rsidRPr="008B2036" w:rsidRDefault="00210C2E" w:rsidP="00210C2E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jonaskarafft@web.d</w:t>
                    </w:r>
                    <w: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e</w:t>
                    </w:r>
                  </w:p>
                  <w:p w14:paraId="3F63BF8D" w14:textId="709D75AC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105F7" w14:textId="77777777" w:rsidR="00C426D5" w:rsidRDefault="00C426D5" w:rsidP="009460CE">
      <w:r>
        <w:separator/>
      </w:r>
    </w:p>
  </w:footnote>
  <w:footnote w:type="continuationSeparator" w:id="0">
    <w:p w14:paraId="2AC7F0E0" w14:textId="77777777" w:rsidR="00C426D5" w:rsidRDefault="00C426D5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7141"/>
    <w:rsid w:val="00055108"/>
    <w:rsid w:val="000814AB"/>
    <w:rsid w:val="000C2EC2"/>
    <w:rsid w:val="000C731B"/>
    <w:rsid w:val="000D2B19"/>
    <w:rsid w:val="00210C2E"/>
    <w:rsid w:val="00281497"/>
    <w:rsid w:val="002E4313"/>
    <w:rsid w:val="00347E1F"/>
    <w:rsid w:val="003A4C86"/>
    <w:rsid w:val="003B2590"/>
    <w:rsid w:val="003C3A3D"/>
    <w:rsid w:val="003F0F4E"/>
    <w:rsid w:val="00415732"/>
    <w:rsid w:val="00427FC2"/>
    <w:rsid w:val="0044162C"/>
    <w:rsid w:val="004511C0"/>
    <w:rsid w:val="00465418"/>
    <w:rsid w:val="004A7C03"/>
    <w:rsid w:val="004D7C4B"/>
    <w:rsid w:val="005D7A56"/>
    <w:rsid w:val="00660628"/>
    <w:rsid w:val="00683639"/>
    <w:rsid w:val="006D3D03"/>
    <w:rsid w:val="007B6010"/>
    <w:rsid w:val="007D77BE"/>
    <w:rsid w:val="007F2533"/>
    <w:rsid w:val="00861974"/>
    <w:rsid w:val="008631DE"/>
    <w:rsid w:val="008C2380"/>
    <w:rsid w:val="008D1246"/>
    <w:rsid w:val="008F7BCA"/>
    <w:rsid w:val="00907F40"/>
    <w:rsid w:val="009460CE"/>
    <w:rsid w:val="00960BF9"/>
    <w:rsid w:val="009B1694"/>
    <w:rsid w:val="009B290A"/>
    <w:rsid w:val="00A34816"/>
    <w:rsid w:val="00A3629A"/>
    <w:rsid w:val="00A55000"/>
    <w:rsid w:val="00A5725A"/>
    <w:rsid w:val="00A82482"/>
    <w:rsid w:val="00B23D76"/>
    <w:rsid w:val="00BF6910"/>
    <w:rsid w:val="00C11991"/>
    <w:rsid w:val="00C36324"/>
    <w:rsid w:val="00C426D5"/>
    <w:rsid w:val="00C55A70"/>
    <w:rsid w:val="00D458F3"/>
    <w:rsid w:val="00DA4AF9"/>
    <w:rsid w:val="00DB6A1E"/>
    <w:rsid w:val="00DD159C"/>
    <w:rsid w:val="00E74190"/>
    <w:rsid w:val="00E90B79"/>
    <w:rsid w:val="00E92B39"/>
    <w:rsid w:val="00F11A2B"/>
    <w:rsid w:val="00F62881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494912-22F6-4AD0-B1F0-2A9F2952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Kuckelberg</dc:creator>
  <cp:keywords/>
  <dc:description/>
  <cp:lastModifiedBy>Krafft, Tanja</cp:lastModifiedBy>
  <cp:revision>15</cp:revision>
  <cp:lastPrinted>2022-01-14T10:03:00Z</cp:lastPrinted>
  <dcterms:created xsi:type="dcterms:W3CDTF">2022-01-13T16:35:00Z</dcterms:created>
  <dcterms:modified xsi:type="dcterms:W3CDTF">2022-01-14T10:04:00Z</dcterms:modified>
</cp:coreProperties>
</file>