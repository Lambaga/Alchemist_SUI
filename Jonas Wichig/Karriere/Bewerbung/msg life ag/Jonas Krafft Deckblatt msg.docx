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0C2D" w14:textId="05870E76" w:rsidR="004F674C" w:rsidRDefault="000444DE" w:rsidP="007B6010">
      <w:pPr>
        <w:spacing w:after="120"/>
        <w:rPr>
          <w:noProof/>
        </w:rPr>
      </w:pPr>
      <w:r>
        <w:rPr>
          <w:rFonts w:cstheme="minorHAnsi"/>
          <w:noProof/>
          <w:color w:val="404040" w:themeColor="text1" w:themeTint="BF"/>
          <w:sz w:val="52"/>
          <w:szCs w:val="52"/>
        </w:rPr>
        <w:drawing>
          <wp:anchor distT="0" distB="0" distL="114300" distR="114300" simplePos="0" relativeHeight="251665408" behindDoc="0" locked="0" layoutInCell="1" allowOverlap="1" wp14:anchorId="5A857689" wp14:editId="65F12ADB">
            <wp:simplePos x="0" y="0"/>
            <wp:positionH relativeFrom="margin">
              <wp:align>center</wp:align>
            </wp:positionH>
            <wp:positionV relativeFrom="paragraph">
              <wp:posOffset>-76241</wp:posOffset>
            </wp:positionV>
            <wp:extent cx="3309257" cy="4963886"/>
            <wp:effectExtent l="19050" t="0" r="24765" b="141795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bild 107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257" cy="496388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D3C7D91" wp14:editId="294289A7">
                <wp:simplePos x="0" y="0"/>
                <wp:positionH relativeFrom="margin">
                  <wp:posOffset>-640080</wp:posOffset>
                </wp:positionH>
                <wp:positionV relativeFrom="margin">
                  <wp:posOffset>-822959</wp:posOffset>
                </wp:positionV>
                <wp:extent cx="8034655" cy="5770880"/>
                <wp:effectExtent l="0" t="0" r="4445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655" cy="577088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30FA" id="Rechteck 14" o:spid="_x0000_s1026" style="position:absolute;margin-left:-50.4pt;margin-top:-64.8pt;width:632.65pt;height:454.4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9460CE">
        <w:rPr>
          <w:noProof/>
        </w:rPr>
        <w:t xml:space="preserve"> </w:t>
      </w:r>
    </w:p>
    <w:p w14:paraId="3400EF51" w14:textId="631DAEEF" w:rsidR="007B6010" w:rsidRDefault="007B6010" w:rsidP="007F2533">
      <w:pPr>
        <w:ind w:right="-30"/>
        <w:rPr>
          <w:b/>
          <w:bCs/>
          <w:sz w:val="44"/>
          <w:szCs w:val="44"/>
          <w:lang w:val="de-DE"/>
        </w:rPr>
      </w:pPr>
    </w:p>
    <w:p w14:paraId="7ECAD3AA" w14:textId="0D7BFE5B" w:rsidR="009B1694" w:rsidRDefault="009B1694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  <w:r>
        <w:rPr>
          <w:rFonts w:ascii="Helvetica Light" w:hAnsi="Helvetica Light" w:cs="Times New Roman (Textkörper CS)"/>
          <w:sz w:val="32"/>
          <w:szCs w:val="30"/>
        </w:rPr>
        <w:tab/>
      </w:r>
    </w:p>
    <w:p w14:paraId="44DA9352" w14:textId="2ED67861" w:rsidR="000D2B19" w:rsidRDefault="000D2B19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</w:p>
    <w:p w14:paraId="352F2DCB" w14:textId="47630C7D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0D06CD11" w14:textId="4245D8B3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784F88C7" w14:textId="70CF1BDB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780D8A67" w14:textId="1348A6FD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1B61244" w14:textId="08FF2D23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7A81A18" w14:textId="57ED651C" w:rsidR="00660628" w:rsidRDefault="00660628" w:rsidP="00427FC2">
      <w:pPr>
        <w:spacing w:after="120"/>
        <w:ind w:right="-30"/>
        <w:rPr>
          <w:rFonts w:ascii="Georgia" w:hAnsi="Georgia"/>
          <w:noProof/>
        </w:rPr>
      </w:pPr>
    </w:p>
    <w:p w14:paraId="4A5DAB7F" w14:textId="17F5C448" w:rsidR="000D2B19" w:rsidRPr="000D2B19" w:rsidRDefault="00573A09" w:rsidP="000D2B19">
      <w:pPr>
        <w:spacing w:after="120"/>
        <w:ind w:right="-30"/>
        <w:rPr>
          <w:rFonts w:ascii="Georgia" w:hAnsi="Georg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92EB82" wp14:editId="3671CC42">
                <wp:simplePos x="0" y="0"/>
                <wp:positionH relativeFrom="column">
                  <wp:posOffset>-89535</wp:posOffset>
                </wp:positionH>
                <wp:positionV relativeFrom="page">
                  <wp:posOffset>5596890</wp:posOffset>
                </wp:positionV>
                <wp:extent cx="6821170" cy="65786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170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AD573" w14:textId="19D16863" w:rsidR="000D2B19" w:rsidRPr="005917D0" w:rsidRDefault="000444DE" w:rsidP="00337509">
                            <w:pPr>
                              <w:spacing w:before="120" w:after="240" w:line="276" w:lineRule="auto"/>
                              <w:jc w:val="center"/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</w:pPr>
                            <w:r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>Jonas Krafft</w:t>
                            </w:r>
                            <w:r w:rsidR="00337509"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2EB82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7.05pt;margin-top:440.7pt;width:537.1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" filled="f" stroked="f" strokeweight=".5pt">
                <v:textbox>
                  <w:txbxContent>
                    <w:p w14:paraId="44CAD573" w14:textId="19D16863" w:rsidR="000D2B19" w:rsidRPr="005917D0" w:rsidRDefault="000444DE" w:rsidP="00337509">
                      <w:pPr>
                        <w:spacing w:before="120" w:after="240" w:line="276" w:lineRule="auto"/>
                        <w:jc w:val="center"/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</w:pPr>
                      <w:r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>Jonas Krafft</w:t>
                      </w:r>
                      <w:r w:rsidR="00337509"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4F9E99" wp14:editId="49ABBEBC">
                <wp:simplePos x="0" y="0"/>
                <wp:positionH relativeFrom="column">
                  <wp:posOffset>-50800</wp:posOffset>
                </wp:positionH>
                <wp:positionV relativeFrom="page">
                  <wp:posOffset>6758940</wp:posOffset>
                </wp:positionV>
                <wp:extent cx="6728460" cy="2505710"/>
                <wp:effectExtent l="0" t="0" r="0" b="0"/>
                <wp:wrapNone/>
                <wp:docPr id="34" name="Gruppieren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2505710"/>
                          <a:chOff x="480291" y="0"/>
                          <a:chExt cx="3996804" cy="1467023"/>
                        </a:xfrm>
                      </wpg:grpSpPr>
                      <wps:wsp>
                        <wps:cNvPr id="35" name="Textfeld 35"/>
                        <wps:cNvSpPr txBox="1"/>
                        <wps:spPr>
                          <a:xfrm>
                            <a:off x="480291" y="0"/>
                            <a:ext cx="3959860" cy="13404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75EE7D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36"/>
                        <wps:cNvSpPr txBox="1"/>
                        <wps:spPr>
                          <a:xfrm>
                            <a:off x="517235" y="4436"/>
                            <a:ext cx="3959860" cy="14625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Overlap w:val="never"/>
                                <w:tblW w:w="4962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122"/>
                              </w:tblGrid>
                              <w:tr w:rsidR="00337509" w:rsidRPr="00E14353" w14:paraId="0B7A9046" w14:textId="77777777" w:rsidTr="00930D5D">
                                <w:trPr>
                                  <w:trHeight w:val="557"/>
                                </w:trPr>
                                <w:tc>
                                  <w:tcPr>
                                    <w:tcW w:w="5000" w:type="pct"/>
                                    <w:shd w:val="clear" w:color="auto" w:fill="auto"/>
                                  </w:tcPr>
                                  <w:p w14:paraId="12C758EE" w14:textId="77777777" w:rsidR="00890498" w:rsidRDefault="000444DE" w:rsidP="00890498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Bewerbung</w:t>
                                    </w:r>
                                    <w:r w:rsidR="00337509"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 </w:t>
                                    </w:r>
                                  </w:p>
                                  <w:p w14:paraId="29A1940F" w14:textId="17366B77" w:rsidR="00155D8B" w:rsidRPr="005917D0" w:rsidRDefault="00890498" w:rsidP="00155D8B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Duales </w:t>
                                    </w:r>
                                    <w:r w:rsidR="00155D8B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Studiu</w:t>
                                    </w:r>
                                    <w:r w:rsidR="00DA6DE6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m </w:t>
                                    </w:r>
                                    <w:r w:rsidR="00155D8B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Wirtschaftsinformatik bei der </w:t>
                                    </w:r>
                                    <w:r w:rsidR="00DA6DE6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msg life </w:t>
                                    </w:r>
                                    <w:r w:rsidR="00155D8B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AG</w:t>
                                    </w:r>
                                    <w:bookmarkStart w:id="0" w:name="_GoBack"/>
                                    <w:bookmarkEnd w:id="0"/>
                                  </w:p>
                                  <w:p w14:paraId="469DC3FE" w14:textId="19E29D64" w:rsidR="00890498" w:rsidRPr="005917D0" w:rsidRDefault="00890498" w:rsidP="00890498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  <w:p w14:paraId="394AF3DF" w14:textId="269B53C8" w:rsidR="00B639C6" w:rsidRPr="005917D0" w:rsidRDefault="00B639C6" w:rsidP="00B639C6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</w:tc>
                              </w:tr>
                              <w:tr w:rsidR="00337509" w:rsidRPr="00C14CE2" w14:paraId="0C18C2D3" w14:textId="77777777" w:rsidTr="00930D5D">
                                <w:trPr>
                                  <w:trHeight w:val="80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14:paraId="562CB496" w14:textId="4F495366" w:rsidR="00337509" w:rsidRPr="00337509" w:rsidRDefault="00337509" w:rsidP="00B639C6">
                                    <w:pPr>
                                      <w:spacing w:before="480" w:line="360" w:lineRule="auto"/>
                                      <w:jc w:val="center"/>
                                      <w:rPr>
                                        <w:color w:val="3B3838" w:themeColor="background2" w:themeShade="4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CF6D472" w14:textId="77777777" w:rsidR="00337509" w:rsidRPr="008F781F" w:rsidRDefault="00337509" w:rsidP="00337509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F9E99" id="Gruppieren 34" o:spid="_x0000_s1027" style="position:absolute;margin-left:-4pt;margin-top:532.2pt;width:529.8pt;height:197.3pt;z-index:251663360;mso-position-vertical-relative:page;mso-width-relative:margin;mso-height-relative:margin" coordorigin="4802" coordsize="39968,1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5" o:spid="_x0000_s1028" type="#_x0000_t202" style="position:absolute;left:4802;width:39599;height:134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1A75EE7D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36" o:spid="_x0000_s1029" type="#_x0000_t202" style="position:absolute;left:5172;top:44;width:39598;height:14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Overlap w:val="never"/>
                          <w:tblW w:w="4962" w:type="pct"/>
                          <w:tblLook w:val="04A0" w:firstRow="1" w:lastRow="0" w:firstColumn="1" w:lastColumn="0" w:noHBand="0" w:noVBand="1"/>
                        </w:tblPr>
                        <w:tblGrid>
                          <w:gridCol w:w="10122"/>
                        </w:tblGrid>
                        <w:tr w:rsidR="00337509" w:rsidRPr="00E14353" w14:paraId="0B7A9046" w14:textId="77777777" w:rsidTr="00930D5D">
                          <w:trPr>
                            <w:trHeight w:val="557"/>
                          </w:trPr>
                          <w:tc>
                            <w:tcPr>
                              <w:tcW w:w="5000" w:type="pct"/>
                              <w:shd w:val="clear" w:color="auto" w:fill="auto"/>
                            </w:tcPr>
                            <w:p w14:paraId="12C758EE" w14:textId="77777777" w:rsidR="00890498" w:rsidRDefault="000444DE" w:rsidP="00890498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Bewerbung</w:t>
                              </w:r>
                              <w:r w:rsidR="00337509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 </w:t>
                              </w:r>
                            </w:p>
                            <w:p w14:paraId="29A1940F" w14:textId="17366B77" w:rsidR="00155D8B" w:rsidRPr="005917D0" w:rsidRDefault="00890498" w:rsidP="00155D8B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Duales </w:t>
                              </w:r>
                              <w:r w:rsidR="00155D8B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Studiu</w:t>
                              </w:r>
                              <w:r w:rsidR="00DA6DE6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m </w:t>
                              </w:r>
                              <w:r w:rsidR="00155D8B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Wirtschaftsinformatik bei der </w:t>
                              </w:r>
                              <w:r w:rsidR="00DA6DE6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msg life </w:t>
                              </w:r>
                              <w:r w:rsidR="00155D8B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AG</w:t>
                              </w:r>
                              <w:bookmarkStart w:id="1" w:name="_GoBack"/>
                              <w:bookmarkEnd w:id="1"/>
                            </w:p>
                            <w:p w14:paraId="469DC3FE" w14:textId="19E29D64" w:rsidR="00890498" w:rsidRPr="005917D0" w:rsidRDefault="00890498" w:rsidP="00890498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  <w:p w14:paraId="394AF3DF" w14:textId="269B53C8" w:rsidR="00B639C6" w:rsidRPr="005917D0" w:rsidRDefault="00B639C6" w:rsidP="00B639C6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</w:tc>
                        </w:tr>
                        <w:tr w:rsidR="00337509" w:rsidRPr="00C14CE2" w14:paraId="0C18C2D3" w14:textId="77777777" w:rsidTr="00930D5D">
                          <w:trPr>
                            <w:trHeight w:val="80"/>
                          </w:trPr>
                          <w:tc>
                            <w:tcPr>
                              <w:tcW w:w="5000" w:type="pct"/>
                            </w:tcPr>
                            <w:p w14:paraId="562CB496" w14:textId="4F495366" w:rsidR="00337509" w:rsidRPr="00337509" w:rsidRDefault="00337509" w:rsidP="00B639C6">
                              <w:pPr>
                                <w:spacing w:before="480" w:line="360" w:lineRule="auto"/>
                                <w:jc w:val="center"/>
                                <w:rPr>
                                  <w:color w:val="3B3838" w:themeColor="background2" w:themeShade="4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</w:tc>
                        </w:tr>
                      </w:tbl>
                      <w:p w14:paraId="2CF6D472" w14:textId="77777777" w:rsidR="00337509" w:rsidRPr="008F781F" w:rsidRDefault="00337509" w:rsidP="00337509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6C02EAC4" wp14:editId="070FF905">
                <wp:simplePos x="0" y="0"/>
                <wp:positionH relativeFrom="margin">
                  <wp:posOffset>-731520</wp:posOffset>
                </wp:positionH>
                <wp:positionV relativeFrom="margin">
                  <wp:posOffset>6059170</wp:posOffset>
                </wp:positionV>
                <wp:extent cx="8034655" cy="35560"/>
                <wp:effectExtent l="0" t="0" r="4445" b="254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2B2AACB8" id="Rechteck 4" o:spid="_x0000_s1026" style="position:absolute;margin-left:-57.6pt;margin-top:477.1pt;width:632.65pt;height:2.8pt;flip:y;z-index:2516551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lBqw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7619A6" wp14:editId="2DDD9B12">
                <wp:simplePos x="0" y="0"/>
                <wp:positionH relativeFrom="column">
                  <wp:posOffset>-62230</wp:posOffset>
                </wp:positionH>
                <wp:positionV relativeFrom="page">
                  <wp:posOffset>9328150</wp:posOffset>
                </wp:positionV>
                <wp:extent cx="6728460" cy="529590"/>
                <wp:effectExtent l="0" t="0" r="0" b="3810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529590"/>
                          <a:chOff x="480291" y="237739"/>
                          <a:chExt cx="3996804" cy="530340"/>
                        </a:xfrm>
                      </wpg:grpSpPr>
                      <wps:wsp>
                        <wps:cNvPr id="206" name="Textfeld 206"/>
                        <wps:cNvSpPr txBox="1"/>
                        <wps:spPr>
                          <a:xfrm>
                            <a:off x="480291" y="237739"/>
                            <a:ext cx="3959860" cy="5303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281DB2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feld 52"/>
                        <wps:cNvSpPr txBox="1"/>
                        <wps:spPr>
                          <a:xfrm>
                            <a:off x="517235" y="256171"/>
                            <a:ext cx="3959860" cy="493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8035E" w14:textId="2EAE4A83" w:rsidR="00337509" w:rsidRPr="005917D0" w:rsidRDefault="00337509" w:rsidP="00337509">
                              <w:pPr>
                                <w:jc w:val="center"/>
                                <w:rPr>
                                  <w:rFonts w:cstheme="minorHAnsi"/>
                                  <w:sz w:val="21"/>
                                  <w:szCs w:val="21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>Anlagen:</w:t>
                              </w:r>
                              <w:r w:rsidR="007068DA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 xml:space="preserve"> Anschreiben,</w:t>
                              </w: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 w:rsidR="000444DE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>Lebenslauf, Zeugnisse, Zertifikate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619A6" id="Gruppieren 33" o:spid="_x0000_s1030" style="position:absolute;margin-left:-4.9pt;margin-top:734.5pt;width:529.8pt;height:41.7pt;z-index:251662336;mso-position-vertical-relative:page;mso-width-relative:margin;mso-height-relative:margin" coordorigin="4802,2377" coordsize="39968,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">
                <v:shape id="Textfeld 206" o:spid="_x0000_s1031" type="#_x0000_t202" style="position:absolute;left:4802;top:2377;width:39599;height:530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36281DB2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52" o:spid="_x0000_s1032" type="#_x0000_t202" style="position:absolute;left:5172;top:2561;width:39598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qZ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" filled="f" stroked="f" strokeweight=".5pt">
                  <v:textbox>
                    <w:txbxContent>
                      <w:p w14:paraId="3C08035E" w14:textId="2EAE4A83" w:rsidR="00337509" w:rsidRPr="005917D0" w:rsidRDefault="00337509" w:rsidP="00337509">
                        <w:pPr>
                          <w:jc w:val="center"/>
                          <w:rPr>
                            <w:rFonts w:cstheme="minorHAnsi"/>
                            <w:sz w:val="21"/>
                            <w:szCs w:val="21"/>
                            <w:lang w:val="de-DE"/>
                          </w:rPr>
                        </w:pPr>
                        <w:r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Anlagen:</w:t>
                        </w:r>
                        <w:r w:rsidR="007068DA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 xml:space="preserve"> </w:t>
                        </w:r>
                        <w:bookmarkStart w:id="1" w:name="_GoBack"/>
                        <w:bookmarkEnd w:id="1"/>
                        <w:r w:rsidR="007068DA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Anschreiben,</w:t>
                        </w:r>
                        <w:r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 xml:space="preserve"> </w:t>
                        </w:r>
                        <w:r w:rsidR="000444DE"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Lebenslauf, Zeugnisse, Zertifikate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F06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5E084" wp14:editId="35A9EB71">
                <wp:simplePos x="0" y="0"/>
                <wp:positionH relativeFrom="margin">
                  <wp:posOffset>-648970</wp:posOffset>
                </wp:positionH>
                <wp:positionV relativeFrom="margin">
                  <wp:posOffset>9604261</wp:posOffset>
                </wp:positionV>
                <wp:extent cx="8034655" cy="35560"/>
                <wp:effectExtent l="0" t="0" r="4445" b="25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4D9026A9" id="Rechteck 5" o:spid="_x0000_s1026" style="position:absolute;margin-left:-51.1pt;margin-top:756.25pt;width:632.65pt;height:2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POqg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</w:p>
    <w:sectPr w:rsidR="000D2B19" w:rsidRPr="000D2B19" w:rsidSect="00337509">
      <w:footerReference w:type="default" r:id="rId9"/>
      <w:pgSz w:w="11900" w:h="16840"/>
      <w:pgMar w:top="720" w:right="720" w:bottom="71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A1669" w14:textId="77777777" w:rsidR="007C4C27" w:rsidRDefault="007C4C27" w:rsidP="009460CE">
      <w:r>
        <w:separator/>
      </w:r>
    </w:p>
  </w:endnote>
  <w:endnote w:type="continuationSeparator" w:id="0">
    <w:p w14:paraId="2C28C554" w14:textId="77777777" w:rsidR="007C4C27" w:rsidRDefault="007C4C27" w:rsidP="0094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59660" w14:textId="77777777" w:rsidR="009460CE" w:rsidRDefault="009460C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FED3CC" wp14:editId="792E3CBE">
              <wp:simplePos x="0" y="0"/>
              <wp:positionH relativeFrom="margin">
                <wp:posOffset>0</wp:posOffset>
              </wp:positionH>
              <wp:positionV relativeFrom="paragraph">
                <wp:posOffset>146094</wp:posOffset>
              </wp:positionV>
              <wp:extent cx="6212840" cy="302400"/>
              <wp:effectExtent l="0" t="0" r="0" b="2540"/>
              <wp:wrapNone/>
              <wp:docPr id="13" name="Textfeld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2840" cy="30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EE4B7B" w14:textId="7A05F920" w:rsidR="0053598C" w:rsidRPr="005917D0" w:rsidRDefault="0053598C" w:rsidP="0053598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Pfarrgasse 7, 73037 Göppingen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>|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    +491577 6815488 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 xml:space="preserve">|    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>jonaskrafft@web.de</w:t>
                          </w:r>
                        </w:p>
                        <w:p w14:paraId="3F63BF8D" w14:textId="61EE959B" w:rsidR="009460CE" w:rsidRPr="00191774" w:rsidRDefault="009460CE" w:rsidP="009460C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ED3CC" id="_x0000_t202" coordsize="21600,21600" o:spt="202" path="m,l,21600r21600,l21600,xe">
              <v:stroke joinstyle="miter"/>
              <v:path gradientshapeok="t" o:connecttype="rect"/>
            </v:shapetype>
            <v:shape id="Textfeld 13" o:spid="_x0000_s1033" type="#_x0000_t202" style="position:absolute;margin-left:0;margin-top:11.5pt;width:489.2pt;height:23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" filled="f" stroked="f" strokeweight=".5pt">
              <v:textbox>
                <w:txbxContent>
                  <w:p w14:paraId="18EE4B7B" w14:textId="7A05F920" w:rsidR="0053598C" w:rsidRPr="005917D0" w:rsidRDefault="0053598C" w:rsidP="0053598C">
                    <w:pPr>
                      <w:jc w:val="center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Pfarrgasse 7, 73037 Göppingen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>|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    +491577 6815488 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 xml:space="preserve">|    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>jonaskrafft@web.de</w:t>
                    </w:r>
                  </w:p>
                  <w:p w14:paraId="3F63BF8D" w14:textId="61EE959B" w:rsidR="009460CE" w:rsidRPr="00191774" w:rsidRDefault="009460CE" w:rsidP="009460CE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5283E" w14:textId="77777777" w:rsidR="007C4C27" w:rsidRDefault="007C4C27" w:rsidP="009460CE">
      <w:r>
        <w:separator/>
      </w:r>
    </w:p>
  </w:footnote>
  <w:footnote w:type="continuationSeparator" w:id="0">
    <w:p w14:paraId="686DC317" w14:textId="77777777" w:rsidR="007C4C27" w:rsidRDefault="007C4C27" w:rsidP="0094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6E12"/>
    <w:multiLevelType w:val="hybridMultilevel"/>
    <w:tmpl w:val="FBC43F1C"/>
    <w:lvl w:ilvl="0" w:tplc="4306C4B6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color w:val="A1908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1A9E"/>
    <w:multiLevelType w:val="hybridMultilevel"/>
    <w:tmpl w:val="A0DA7424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" w15:restartNumberingAfterBreak="0">
    <w:nsid w:val="40956453"/>
    <w:multiLevelType w:val="hybridMultilevel"/>
    <w:tmpl w:val="0C080DEA"/>
    <w:lvl w:ilvl="0" w:tplc="04070005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 w15:restartNumberingAfterBreak="0">
    <w:nsid w:val="5EEA0243"/>
    <w:multiLevelType w:val="hybridMultilevel"/>
    <w:tmpl w:val="E88CF6DA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03"/>
    <w:rsid w:val="000444DE"/>
    <w:rsid w:val="00055108"/>
    <w:rsid w:val="00076A2D"/>
    <w:rsid w:val="000C731B"/>
    <w:rsid w:val="000D2B19"/>
    <w:rsid w:val="00105009"/>
    <w:rsid w:val="00151F03"/>
    <w:rsid w:val="00155D8B"/>
    <w:rsid w:val="00281497"/>
    <w:rsid w:val="002E4313"/>
    <w:rsid w:val="003115B1"/>
    <w:rsid w:val="00337509"/>
    <w:rsid w:val="003619F4"/>
    <w:rsid w:val="003A4C86"/>
    <w:rsid w:val="003B2590"/>
    <w:rsid w:val="00415732"/>
    <w:rsid w:val="00427FC2"/>
    <w:rsid w:val="0044162C"/>
    <w:rsid w:val="00465418"/>
    <w:rsid w:val="004A7C03"/>
    <w:rsid w:val="004D7C4B"/>
    <w:rsid w:val="004E18B6"/>
    <w:rsid w:val="005253C4"/>
    <w:rsid w:val="0053598C"/>
    <w:rsid w:val="00573A09"/>
    <w:rsid w:val="005917D0"/>
    <w:rsid w:val="005D7A56"/>
    <w:rsid w:val="00660628"/>
    <w:rsid w:val="006D3D03"/>
    <w:rsid w:val="006E59FA"/>
    <w:rsid w:val="007068DA"/>
    <w:rsid w:val="007B6010"/>
    <w:rsid w:val="007C4C27"/>
    <w:rsid w:val="007F2533"/>
    <w:rsid w:val="00805875"/>
    <w:rsid w:val="008631DE"/>
    <w:rsid w:val="00890498"/>
    <w:rsid w:val="008D1246"/>
    <w:rsid w:val="008F7BCA"/>
    <w:rsid w:val="009460CE"/>
    <w:rsid w:val="009B1694"/>
    <w:rsid w:val="009B290A"/>
    <w:rsid w:val="009E1BE4"/>
    <w:rsid w:val="00A3629A"/>
    <w:rsid w:val="00A5725A"/>
    <w:rsid w:val="00A82482"/>
    <w:rsid w:val="00A90BBF"/>
    <w:rsid w:val="00AC6952"/>
    <w:rsid w:val="00B23D76"/>
    <w:rsid w:val="00B639C6"/>
    <w:rsid w:val="00BF6910"/>
    <w:rsid w:val="00C11991"/>
    <w:rsid w:val="00C14CE2"/>
    <w:rsid w:val="00D143C2"/>
    <w:rsid w:val="00D458F3"/>
    <w:rsid w:val="00DA6DE6"/>
    <w:rsid w:val="00DB6A1E"/>
    <w:rsid w:val="00DD159C"/>
    <w:rsid w:val="00E90B79"/>
    <w:rsid w:val="00F15088"/>
    <w:rsid w:val="00F850C8"/>
    <w:rsid w:val="00F90486"/>
    <w:rsid w:val="00FC0526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AF2A6"/>
  <w15:chartTrackingRefBased/>
  <w15:docId w15:val="{D3C0BDFA-D726-914D-B5CB-143F85EA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60CE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60CE"/>
    <w:rPr>
      <w:lang w:val="en-US"/>
    </w:rPr>
  </w:style>
  <w:style w:type="table" w:styleId="Tabellenraster">
    <w:name w:val="Table Grid"/>
    <w:basedOn w:val="NormaleTabelle"/>
    <w:uiPriority w:val="39"/>
    <w:rsid w:val="005D7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541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69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6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2EE305-2E24-4BD5-95AD-D04BB7FBB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Krafft</dc:creator>
  <cp:keywords/>
  <dc:description/>
  <cp:lastModifiedBy>Uwe Krafft</cp:lastModifiedBy>
  <cp:revision>2</cp:revision>
  <cp:lastPrinted>2022-01-23T18:06:00Z</cp:lastPrinted>
  <dcterms:created xsi:type="dcterms:W3CDTF">2022-11-08T11:05:00Z</dcterms:created>
  <dcterms:modified xsi:type="dcterms:W3CDTF">2022-11-08T11:05:00Z</dcterms:modified>
</cp:coreProperties>
</file>