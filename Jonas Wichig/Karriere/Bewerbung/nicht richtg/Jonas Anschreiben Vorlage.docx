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50C2D" w14:textId="32562E91" w:rsidR="004F674C" w:rsidRPr="00AE564C" w:rsidRDefault="004D7C4B" w:rsidP="007B6010">
      <w:pPr>
        <w:spacing w:after="120"/>
        <w:rPr>
          <w:noProof/>
        </w:rPr>
      </w:pPr>
      <w:r>
        <w:rPr>
          <w:noProof/>
        </w:rPr>
        <mc:AlternateContent>
          <mc:Choice Requires="wps">
            <w:drawing>
              <wp:anchor distT="0" distB="0" distL="114300" distR="114300" simplePos="0" relativeHeight="251657216" behindDoc="0" locked="0" layoutInCell="1" allowOverlap="1" wp14:anchorId="0F92EB82" wp14:editId="7A47D755">
                <wp:simplePos x="0" y="0"/>
                <wp:positionH relativeFrom="column">
                  <wp:posOffset>-28575</wp:posOffset>
                </wp:positionH>
                <wp:positionV relativeFrom="page">
                  <wp:posOffset>314325</wp:posOffset>
                </wp:positionV>
                <wp:extent cx="4086225" cy="1114425"/>
                <wp:effectExtent l="0" t="0" r="0" b="0"/>
                <wp:wrapNone/>
                <wp:docPr id="3" name="Textfeld 3"/>
                <wp:cNvGraphicFramePr/>
                <a:graphic xmlns:a="http://schemas.openxmlformats.org/drawingml/2006/main">
                  <a:graphicData uri="http://schemas.microsoft.com/office/word/2010/wordprocessingShape">
                    <wps:wsp>
                      <wps:cNvSpPr txBox="1"/>
                      <wps:spPr>
                        <a:xfrm>
                          <a:off x="0" y="0"/>
                          <a:ext cx="4086225" cy="1114425"/>
                        </a:xfrm>
                        <a:prstGeom prst="rect">
                          <a:avLst/>
                        </a:prstGeom>
                        <a:noFill/>
                        <a:ln w="6350">
                          <a:noFill/>
                        </a:ln>
                      </wps:spPr>
                      <wps:txbx>
                        <w:txbxContent>
                          <w:p w14:paraId="44CAD573" w14:textId="387F84FD" w:rsidR="000D2B19" w:rsidRPr="00975860" w:rsidRDefault="00975860" w:rsidP="00FF06DF">
                            <w:pPr>
                              <w:spacing w:before="120" w:after="240" w:line="276" w:lineRule="auto"/>
                              <w:rPr>
                                <w:rFonts w:cstheme="minorHAnsi"/>
                                <w:caps/>
                                <w:color w:val="000000" w:themeColor="text1"/>
                                <w:spacing w:val="100"/>
                                <w:sz w:val="48"/>
                                <w:szCs w:val="36"/>
                              </w:rPr>
                            </w:pPr>
                            <w:r w:rsidRPr="00975860">
                              <w:rPr>
                                <w:rFonts w:cstheme="minorHAnsi"/>
                                <w:caps/>
                                <w:color w:val="000000" w:themeColor="text1"/>
                                <w:spacing w:val="100"/>
                                <w:sz w:val="48"/>
                                <w:szCs w:val="36"/>
                              </w:rPr>
                              <w:t xml:space="preserve">Jonas </w:t>
                            </w:r>
                          </w:p>
                          <w:p w14:paraId="0F1DA5EB" w14:textId="460E0F54" w:rsidR="00975860" w:rsidRPr="00975860" w:rsidRDefault="00975860" w:rsidP="00FF06DF">
                            <w:pPr>
                              <w:spacing w:before="120" w:after="240" w:line="276" w:lineRule="auto"/>
                              <w:rPr>
                                <w:rFonts w:cstheme="minorHAnsi"/>
                                <w:caps/>
                                <w:color w:val="000000" w:themeColor="text1"/>
                                <w:spacing w:val="100"/>
                                <w:sz w:val="48"/>
                                <w:szCs w:val="36"/>
                              </w:rPr>
                            </w:pPr>
                            <w:r w:rsidRPr="00975860">
                              <w:rPr>
                                <w:rFonts w:cstheme="minorHAnsi"/>
                                <w:caps/>
                                <w:color w:val="000000" w:themeColor="text1"/>
                                <w:spacing w:val="100"/>
                                <w:sz w:val="48"/>
                                <w:szCs w:val="36"/>
                              </w:rPr>
                              <w:t>Krafft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92EB82" id="_x0000_t202" coordsize="21600,21600" o:spt="202" path="m,l,21600r21600,l21600,xe">
                <v:stroke joinstyle="miter"/>
                <v:path gradientshapeok="t" o:connecttype="rect"/>
              </v:shapetype>
              <v:shape id="Textfeld 3" o:spid="_x0000_s1026" type="#_x0000_t202" style="position:absolute;margin-left:-2.25pt;margin-top:24.75pt;width:321.75pt;height:8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" filled="f" stroked="f" strokeweight=".5pt">
                <v:textbox>
                  <w:txbxContent>
                    <w:p w14:paraId="44CAD573" w14:textId="387F84FD" w:rsidR="000D2B19" w:rsidRPr="00975860" w:rsidRDefault="00975860" w:rsidP="00FF06DF">
                      <w:pPr>
                        <w:spacing w:before="120" w:after="240" w:line="276" w:lineRule="auto"/>
                        <w:rPr>
                          <w:rFonts w:cstheme="minorHAnsi"/>
                          <w:caps/>
                          <w:color w:val="000000" w:themeColor="text1"/>
                          <w:spacing w:val="100"/>
                          <w:sz w:val="48"/>
                          <w:szCs w:val="36"/>
                        </w:rPr>
                      </w:pPr>
                      <w:r w:rsidRPr="00975860">
                        <w:rPr>
                          <w:rFonts w:cstheme="minorHAnsi"/>
                          <w:caps/>
                          <w:color w:val="000000" w:themeColor="text1"/>
                          <w:spacing w:val="100"/>
                          <w:sz w:val="48"/>
                          <w:szCs w:val="36"/>
                        </w:rPr>
                        <w:t xml:space="preserve">Jonas </w:t>
                      </w:r>
                    </w:p>
                    <w:p w14:paraId="0F1DA5EB" w14:textId="460E0F54" w:rsidR="00975860" w:rsidRPr="00975860" w:rsidRDefault="00975860" w:rsidP="00FF06DF">
                      <w:pPr>
                        <w:spacing w:before="120" w:after="240" w:line="276" w:lineRule="auto"/>
                        <w:rPr>
                          <w:rFonts w:cstheme="minorHAnsi"/>
                          <w:caps/>
                          <w:color w:val="000000" w:themeColor="text1"/>
                          <w:spacing w:val="100"/>
                          <w:sz w:val="48"/>
                          <w:szCs w:val="36"/>
                        </w:rPr>
                      </w:pPr>
                      <w:r w:rsidRPr="00975860">
                        <w:rPr>
                          <w:rFonts w:cstheme="minorHAnsi"/>
                          <w:caps/>
                          <w:color w:val="000000" w:themeColor="text1"/>
                          <w:spacing w:val="100"/>
                          <w:sz w:val="48"/>
                          <w:szCs w:val="36"/>
                        </w:rPr>
                        <w:t>Krafft</w:t>
                      </w:r>
                    </w:p>
                  </w:txbxContent>
                </v:textbox>
                <w10:wrap anchory="page"/>
              </v:shape>
            </w:pict>
          </mc:Fallback>
        </mc:AlternateContent>
      </w:r>
      <w:r w:rsidR="00FF06DF">
        <w:rPr>
          <w:noProof/>
        </w:rPr>
        <mc:AlternateContent>
          <mc:Choice Requires="wps">
            <w:drawing>
              <wp:anchor distT="0" distB="0" distL="114300" distR="114300" simplePos="0" relativeHeight="251654143" behindDoc="0" locked="0" layoutInCell="1" allowOverlap="1" wp14:anchorId="6D3C7D91" wp14:editId="311CBFBB">
                <wp:simplePos x="0" y="0"/>
                <wp:positionH relativeFrom="margin">
                  <wp:posOffset>-642938</wp:posOffset>
                </wp:positionH>
                <wp:positionV relativeFrom="margin">
                  <wp:posOffset>-828676</wp:posOffset>
                </wp:positionV>
                <wp:extent cx="8034655" cy="1800225"/>
                <wp:effectExtent l="0" t="0" r="4445" b="3175"/>
                <wp:wrapNone/>
                <wp:docPr id="14" name="Rechteck 14"/>
                <wp:cNvGraphicFramePr/>
                <a:graphic xmlns:a="http://schemas.openxmlformats.org/drawingml/2006/main">
                  <a:graphicData uri="http://schemas.microsoft.com/office/word/2010/wordprocessingShape">
                    <wps:wsp>
                      <wps:cNvSpPr/>
                      <wps:spPr>
                        <a:xfrm>
                          <a:off x="0" y="0"/>
                          <a:ext cx="8034655" cy="1800225"/>
                        </a:xfrm>
                        <a:prstGeom prst="rect">
                          <a:avLst/>
                        </a:prstGeom>
                        <a:solidFill>
                          <a:srgbClr val="CFC3A9">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31C7CFE5" id="Rechteck 14" o:spid="_x0000_s1026" style="position:absolute;margin-left:-50.65pt;margin-top:-65.25pt;width:632.65pt;height:141.75pt;z-index:25165414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" fillcolor="#cfc3a9" stroked="f" strokeweight="1pt">
                <v:fill opacity="19789f"/>
                <w10:wrap anchorx="margin" anchory="margin"/>
              </v:rect>
            </w:pict>
          </mc:Fallback>
        </mc:AlternateContent>
      </w:r>
      <w:r w:rsidR="009460CE" w:rsidRPr="00AE564C">
        <w:rPr>
          <w:noProof/>
        </w:rPr>
        <w:t xml:space="preserve"> </w:t>
      </w:r>
    </w:p>
    <w:p w14:paraId="3400EF51" w14:textId="2DBA0EB8" w:rsidR="007B6010" w:rsidRPr="00AE564C" w:rsidRDefault="007B6010" w:rsidP="007F2533">
      <w:pPr>
        <w:ind w:right="-30"/>
        <w:rPr>
          <w:b/>
          <w:bCs/>
          <w:sz w:val="44"/>
          <w:szCs w:val="44"/>
        </w:rPr>
      </w:pPr>
    </w:p>
    <w:p w14:paraId="7ECAD3AA" w14:textId="6EB194D0" w:rsidR="009B1694" w:rsidRPr="00AE564C" w:rsidRDefault="009B1694" w:rsidP="000D2B19">
      <w:pPr>
        <w:spacing w:after="120"/>
        <w:rPr>
          <w:rFonts w:ascii="Helvetica Light" w:hAnsi="Helvetica Light" w:cs="Times New Roman (Textkörper CS)"/>
          <w:sz w:val="32"/>
          <w:szCs w:val="30"/>
        </w:rPr>
      </w:pPr>
      <w:r w:rsidRPr="00AE564C">
        <w:rPr>
          <w:rFonts w:ascii="Helvetica Light" w:hAnsi="Helvetica Light" w:cs="Times New Roman (Textkörper CS)"/>
          <w:sz w:val="32"/>
          <w:szCs w:val="30"/>
        </w:rPr>
        <w:tab/>
      </w:r>
    </w:p>
    <w:p w14:paraId="44DA9352" w14:textId="6CAA5A37" w:rsidR="000D2B19" w:rsidRPr="00AE564C" w:rsidRDefault="000D2B19" w:rsidP="00060806"/>
    <w:p w14:paraId="54E2C458" w14:textId="77777777" w:rsidR="00CF4818" w:rsidRDefault="00CF4818" w:rsidP="000D2B19">
      <w:pPr>
        <w:spacing w:after="120"/>
        <w:ind w:right="-30"/>
        <w:rPr>
          <w:rFonts w:ascii="Georgia" w:hAnsi="Georgia"/>
          <w:noProof/>
        </w:rPr>
      </w:pPr>
    </w:p>
    <w:p w14:paraId="784F88C7" w14:textId="7DA61A63" w:rsidR="00427FC2" w:rsidRPr="00CF4818" w:rsidRDefault="00CF4818" w:rsidP="000D2B19">
      <w:pPr>
        <w:spacing w:after="120"/>
        <w:ind w:right="-30"/>
        <w:rPr>
          <w:rFonts w:cstheme="minorHAnsi"/>
          <w:noProof/>
        </w:rPr>
      </w:pPr>
      <w:r w:rsidRPr="00CF4818">
        <w:rPr>
          <w:rFonts w:cstheme="minorHAnsi"/>
          <w:noProof/>
        </w:rPr>
        <w:t>Deutsches Rotes Kreuz Kreisverband Göppingen e.V.</w:t>
      </w:r>
    </w:p>
    <w:p w14:paraId="684F538E" w14:textId="4E4B0652" w:rsidR="00CF4818" w:rsidRPr="00CF4818" w:rsidRDefault="00CF4818" w:rsidP="000D2B19">
      <w:pPr>
        <w:spacing w:after="120"/>
        <w:ind w:right="-30"/>
        <w:rPr>
          <w:rFonts w:cstheme="minorHAnsi"/>
          <w:noProof/>
        </w:rPr>
      </w:pPr>
      <w:r w:rsidRPr="00CF4818">
        <w:rPr>
          <w:rFonts w:cstheme="minorHAnsi"/>
          <w:noProof/>
        </w:rPr>
        <w:t xml:space="preserve">Eichertstraße 1 </w:t>
      </w:r>
    </w:p>
    <w:p w14:paraId="47F0F780" w14:textId="3BDB3C47" w:rsidR="00CF4818" w:rsidRPr="00CF4818" w:rsidRDefault="00CF4818" w:rsidP="000D2B19">
      <w:pPr>
        <w:spacing w:after="120"/>
        <w:ind w:right="-30"/>
        <w:rPr>
          <w:rFonts w:cstheme="minorHAnsi"/>
          <w:noProof/>
        </w:rPr>
      </w:pPr>
      <w:r w:rsidRPr="00CF4818">
        <w:rPr>
          <w:rFonts w:cstheme="minorHAnsi"/>
          <w:noProof/>
        </w:rPr>
        <w:t>73035 Göppingen</w:t>
      </w:r>
      <w:r>
        <w:rPr>
          <w:rFonts w:ascii="Georgia" w:hAnsi="Georgia"/>
          <w:noProof/>
        </w:rPr>
        <mc:AlternateContent>
          <mc:Choice Requires="wpg">
            <w:drawing>
              <wp:anchor distT="0" distB="0" distL="114300" distR="114300" simplePos="0" relativeHeight="251678720" behindDoc="0" locked="0" layoutInCell="1" allowOverlap="1" wp14:anchorId="6331252F" wp14:editId="754D751C">
                <wp:simplePos x="0" y="0"/>
                <wp:positionH relativeFrom="column">
                  <wp:posOffset>-731520</wp:posOffset>
                </wp:positionH>
                <wp:positionV relativeFrom="paragraph">
                  <wp:posOffset>302260</wp:posOffset>
                </wp:positionV>
                <wp:extent cx="8180959" cy="1096264"/>
                <wp:effectExtent l="0" t="0" r="0" b="0"/>
                <wp:wrapNone/>
                <wp:docPr id="11" name="Gruppieren 11"/>
                <wp:cNvGraphicFramePr/>
                <a:graphic xmlns:a="http://schemas.openxmlformats.org/drawingml/2006/main">
                  <a:graphicData uri="http://schemas.microsoft.com/office/word/2010/wordprocessingGroup">
                    <wpg:wgp>
                      <wpg:cNvGrpSpPr/>
                      <wpg:grpSpPr>
                        <a:xfrm>
                          <a:off x="0" y="0"/>
                          <a:ext cx="8180959" cy="1096264"/>
                          <a:chOff x="0" y="0"/>
                          <a:chExt cx="8180959" cy="1096264"/>
                        </a:xfrm>
                      </wpg:grpSpPr>
                      <wps:wsp>
                        <wps:cNvPr id="4" name="Rechteck 4"/>
                        <wps:cNvSpPr/>
                        <wps:spPr>
                          <a:xfrm flipV="1">
                            <a:off x="0" y="1060704"/>
                            <a:ext cx="8034655" cy="35560"/>
                          </a:xfrm>
                          <a:prstGeom prst="rect">
                            <a:avLst/>
                          </a:prstGeom>
                          <a:solidFill>
                            <a:srgbClr val="CFC3A9">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6"/>
                        <wps:cNvSpPr txBox="1"/>
                        <wps:spPr>
                          <a:xfrm>
                            <a:off x="713232" y="329184"/>
                            <a:ext cx="4057650" cy="522605"/>
                          </a:xfrm>
                          <a:prstGeom prst="rect">
                            <a:avLst/>
                          </a:prstGeom>
                          <a:noFill/>
                          <a:ln w="6350">
                            <a:noFill/>
                          </a:ln>
                        </wps:spPr>
                        <wps:txbx>
                          <w:txbxContent>
                            <w:p w14:paraId="2882D70E" w14:textId="45F03DE7" w:rsidR="00FF06DF" w:rsidRPr="00975860" w:rsidRDefault="00975860" w:rsidP="00FF06DF">
                              <w:pPr>
                                <w:spacing w:line="276" w:lineRule="auto"/>
                                <w:rPr>
                                  <w:rFonts w:cstheme="minorHAnsi"/>
                                  <w:noProof/>
                                  <w:sz w:val="22"/>
                                  <w:szCs w:val="22"/>
                                </w:rPr>
                              </w:pPr>
                              <w:r w:rsidRPr="00975860">
                                <w:rPr>
                                  <w:rFonts w:cstheme="minorHAnsi"/>
                                  <w:caps/>
                                  <w:color w:val="3B3838" w:themeColor="background2" w:themeShade="40"/>
                                  <w:spacing w:val="50"/>
                                  <w:sz w:val="28"/>
                                  <w:szCs w:val="28"/>
                                </w:rPr>
                                <w:t>Bewerbung für</w:t>
                              </w:r>
                              <w:r w:rsidR="006D49D5">
                                <w:rPr>
                                  <w:rFonts w:cstheme="minorHAnsi"/>
                                  <w:caps/>
                                  <w:color w:val="3B3838" w:themeColor="background2" w:themeShade="40"/>
                                  <w:spacing w:val="50"/>
                                  <w:sz w:val="28"/>
                                  <w:szCs w:val="28"/>
                                </w:rPr>
                                <w:t xml:space="preserve"> </w:t>
                              </w:r>
                              <w:r w:rsidR="00C92076">
                                <w:rPr>
                                  <w:rFonts w:cstheme="minorHAnsi"/>
                                  <w:caps/>
                                  <w:color w:val="3B3838" w:themeColor="background2" w:themeShade="40"/>
                                  <w:spacing w:val="50"/>
                                  <w:sz w:val="28"/>
                                  <w:szCs w:val="28"/>
                                </w:rPr>
                                <w:t>den BFD im Krankentransport beim DRK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echteck 10"/>
                        <wps:cNvSpPr/>
                        <wps:spPr>
                          <a:xfrm flipV="1">
                            <a:off x="146304" y="0"/>
                            <a:ext cx="8034655" cy="35560"/>
                          </a:xfrm>
                          <a:prstGeom prst="rect">
                            <a:avLst/>
                          </a:prstGeom>
                          <a:solidFill>
                            <a:srgbClr val="CFC3A9">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31252F" id="Gruppieren 11" o:spid="_x0000_s1027" style="position:absolute;margin-left:-57.6pt;margin-top:23.8pt;width:644.15pt;height:86.3pt;z-index:251678720" coordsize="81809,10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">
                <v:rect id="Rechteck 4" o:spid="_x0000_s1028" style="position:absolute;top:10607;width:80346;height:35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" fillcolor="#cfc3a9" stroked="f" strokeweight="1pt">
                  <v:fill opacity="19789f"/>
                </v:rect>
                <v:shape id="Textfeld 6" o:spid="_x0000_s1029" type="#_x0000_t202" style="position:absolute;left:7132;top:3291;width:40576;height:5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2882D70E" w14:textId="45F03DE7" w:rsidR="00FF06DF" w:rsidRPr="00975860" w:rsidRDefault="00975860" w:rsidP="00FF06DF">
                        <w:pPr>
                          <w:spacing w:line="276" w:lineRule="auto"/>
                          <w:rPr>
                            <w:rFonts w:cstheme="minorHAnsi"/>
                            <w:noProof/>
                            <w:sz w:val="22"/>
                            <w:szCs w:val="22"/>
                          </w:rPr>
                        </w:pPr>
                        <w:r w:rsidRPr="00975860">
                          <w:rPr>
                            <w:rFonts w:cstheme="minorHAnsi"/>
                            <w:caps/>
                            <w:color w:val="3B3838" w:themeColor="background2" w:themeShade="40"/>
                            <w:spacing w:val="50"/>
                            <w:sz w:val="28"/>
                            <w:szCs w:val="28"/>
                          </w:rPr>
                          <w:t>Bewerbung für</w:t>
                        </w:r>
                        <w:r w:rsidR="006D49D5">
                          <w:rPr>
                            <w:rFonts w:cstheme="minorHAnsi"/>
                            <w:caps/>
                            <w:color w:val="3B3838" w:themeColor="background2" w:themeShade="40"/>
                            <w:spacing w:val="50"/>
                            <w:sz w:val="28"/>
                            <w:szCs w:val="28"/>
                          </w:rPr>
                          <w:t xml:space="preserve"> </w:t>
                        </w:r>
                        <w:r w:rsidR="00C92076">
                          <w:rPr>
                            <w:rFonts w:cstheme="minorHAnsi"/>
                            <w:caps/>
                            <w:color w:val="3B3838" w:themeColor="background2" w:themeShade="40"/>
                            <w:spacing w:val="50"/>
                            <w:sz w:val="28"/>
                            <w:szCs w:val="28"/>
                          </w:rPr>
                          <w:t>den BFD im Krankentransport beim DRK</w:t>
                        </w:r>
                      </w:p>
                    </w:txbxContent>
                  </v:textbox>
                </v:shape>
                <v:rect id="Rechteck 10" o:spid="_x0000_s1030" style="position:absolute;left:1463;width:80346;height:35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" fillcolor="#cfc3a9" stroked="f" strokeweight="1pt">
                  <v:fill opacity="19789f"/>
                </v:rect>
              </v:group>
            </w:pict>
          </mc:Fallback>
        </mc:AlternateContent>
      </w:r>
    </w:p>
    <w:p w14:paraId="4042CABA" w14:textId="3544FAC7" w:rsidR="00CF4818" w:rsidRDefault="00CF4818" w:rsidP="000D2B19">
      <w:pPr>
        <w:spacing w:after="120"/>
        <w:ind w:right="-30"/>
        <w:rPr>
          <w:rFonts w:ascii="Georgia" w:hAnsi="Georgia"/>
          <w:noProof/>
        </w:rPr>
      </w:pPr>
    </w:p>
    <w:p w14:paraId="0852B339" w14:textId="77777777" w:rsidR="00B8025A" w:rsidRDefault="00B8025A" w:rsidP="000D2B19">
      <w:pPr>
        <w:spacing w:after="120"/>
        <w:ind w:right="-30"/>
        <w:rPr>
          <w:rFonts w:ascii="Georgia" w:hAnsi="Georgia"/>
          <w:noProof/>
        </w:rPr>
      </w:pPr>
    </w:p>
    <w:p w14:paraId="7E7EF12E" w14:textId="77777777" w:rsidR="00B8025A" w:rsidRPr="00060806" w:rsidRDefault="00B8025A" w:rsidP="000D2B19">
      <w:pPr>
        <w:spacing w:after="120"/>
        <w:ind w:right="-30"/>
        <w:rPr>
          <w:rFonts w:ascii="Georgia" w:hAnsi="Georgia"/>
          <w:noProof/>
        </w:rPr>
      </w:pPr>
    </w:p>
    <w:p w14:paraId="07EED7DE" w14:textId="0EDC31E1" w:rsidR="00060806" w:rsidRPr="00060806" w:rsidRDefault="00060806" w:rsidP="000D2B19">
      <w:pPr>
        <w:spacing w:after="120"/>
        <w:ind w:right="-30"/>
        <w:rPr>
          <w:rFonts w:ascii="Georgia" w:hAnsi="Georgia"/>
          <w:noProof/>
        </w:rPr>
      </w:pPr>
    </w:p>
    <w:p w14:paraId="2954B557" w14:textId="7ACB7B2B" w:rsidR="00676D92" w:rsidRDefault="00676D92" w:rsidP="000D2B19">
      <w:pPr>
        <w:spacing w:after="120"/>
        <w:ind w:right="-30"/>
        <w:rPr>
          <w:rFonts w:ascii="Georgia" w:hAnsi="Georgia"/>
          <w:noProof/>
        </w:rPr>
      </w:pPr>
    </w:p>
    <w:p w14:paraId="6B411236" w14:textId="06B4BBC3" w:rsidR="00106AB2" w:rsidRPr="00106AB2" w:rsidRDefault="00106AB2" w:rsidP="00106AB2">
      <w:pPr>
        <w:spacing w:after="120"/>
        <w:ind w:right="-30"/>
        <w:jc w:val="right"/>
        <w:rPr>
          <w:rFonts w:cstheme="minorHAnsi"/>
          <w:noProof/>
        </w:rPr>
      </w:pPr>
      <w:r w:rsidRPr="00106AB2">
        <w:rPr>
          <w:rFonts w:cstheme="minorHAnsi"/>
          <w:noProof/>
        </w:rPr>
        <w:fldChar w:fldCharType="begin"/>
      </w:r>
      <w:r w:rsidRPr="00106AB2">
        <w:rPr>
          <w:rFonts w:cstheme="minorHAnsi"/>
          <w:noProof/>
        </w:rPr>
        <w:instrText xml:space="preserve"> TIME \@ "dddd, d. MMMM yyyy" </w:instrText>
      </w:r>
      <w:r w:rsidRPr="00106AB2">
        <w:rPr>
          <w:rFonts w:cstheme="minorHAnsi"/>
          <w:noProof/>
        </w:rPr>
        <w:fldChar w:fldCharType="separate"/>
      </w:r>
      <w:r w:rsidR="0037115B">
        <w:rPr>
          <w:rFonts w:cstheme="minorHAnsi"/>
          <w:noProof/>
        </w:rPr>
        <w:t>Donnerstag, 3. Februar 2022</w:t>
      </w:r>
      <w:r w:rsidRPr="00106AB2">
        <w:rPr>
          <w:rFonts w:cstheme="minorHAnsi"/>
          <w:noProof/>
        </w:rPr>
        <w:fldChar w:fldCharType="end"/>
      </w:r>
    </w:p>
    <w:p w14:paraId="60EE8B1A" w14:textId="77777777" w:rsidR="00C92076" w:rsidRDefault="00C92076" w:rsidP="00CF4818">
      <w:pPr>
        <w:spacing w:line="600" w:lineRule="atLeast"/>
        <w:jc w:val="both"/>
      </w:pPr>
      <w:r>
        <w:t>Sehr geehrte Damen und Herren,</w:t>
      </w:r>
    </w:p>
    <w:p w14:paraId="0248621C" w14:textId="77777777" w:rsidR="00C92076" w:rsidRDefault="00C92076" w:rsidP="00CF4818">
      <w:pPr>
        <w:spacing w:line="600" w:lineRule="atLeast"/>
        <w:jc w:val="both"/>
      </w:pPr>
      <w:r>
        <w:t>Ich bewerbe</w:t>
      </w:r>
      <w:r>
        <w:t xml:space="preserve"> </w:t>
      </w:r>
      <w:r>
        <w:t>mich hiermit bei Ihnen für den BFD im Krankentransport</w:t>
      </w:r>
      <w:r>
        <w:t>, d</w:t>
      </w:r>
      <w:r>
        <w:t>a ich mich zwischen dem Abitur im Juli 2022 und dem Studienbeginn sozial engagieren möchte</w:t>
      </w:r>
      <w:r>
        <w:t>.</w:t>
      </w:r>
    </w:p>
    <w:p w14:paraId="3A5B3F56" w14:textId="64A4468F" w:rsidR="00C92076" w:rsidRDefault="00C92076" w:rsidP="00CF4818">
      <w:pPr>
        <w:spacing w:line="600" w:lineRule="atLeast"/>
        <w:jc w:val="both"/>
      </w:pPr>
      <w:r>
        <w:t xml:space="preserve">Durch meinen frühen Mofa Führerschein (AM) mit 15 Jahren und den darauffolgenden Motorrad Führerschein mit 16 Jahren (A1) habe ich bereits viel Erfahrung im Straßenverkehr sammeln können. Bereits seit meinem 17. Lebensjahr </w:t>
      </w:r>
      <w:r>
        <w:t>besitze ich die Fahrerlaubnis für das begleitete Fahren und sammle seitdem Erfahrung</w:t>
      </w:r>
      <w:r>
        <w:t xml:space="preserve"> mit dem VW-Bus meines Vaters. Außerdem habe ich bereits an Verkehrssicherheitstrainings teilgenommen und bin dadurch ein sehr sicherer Fahrer geworden.</w:t>
      </w:r>
    </w:p>
    <w:p w14:paraId="59998661" w14:textId="0D33C2D4" w:rsidR="00C92076" w:rsidRDefault="00C92076" w:rsidP="00CF4818">
      <w:pPr>
        <w:spacing w:line="600" w:lineRule="atLeast"/>
        <w:jc w:val="both"/>
      </w:pPr>
      <w:r>
        <w:t>Dadurch biete ich viele Kompetenzen für den Job und bin dafür hervorragend geeignet.</w:t>
      </w:r>
    </w:p>
    <w:p w14:paraId="71C523A8" w14:textId="15C6018E" w:rsidR="00C92076" w:rsidRDefault="00C92076" w:rsidP="00CF4818">
      <w:pPr>
        <w:spacing w:line="600" w:lineRule="atLeast"/>
        <w:jc w:val="both"/>
      </w:pPr>
      <w:r>
        <w:t xml:space="preserve">Ich freue mich, </w:t>
      </w:r>
      <w:r w:rsidR="00E53513">
        <w:t>I</w:t>
      </w:r>
      <w:r>
        <w:t>hnen in einem persönlichen Gespräch mehr über mich zu erzählen.</w:t>
      </w:r>
    </w:p>
    <w:p w14:paraId="32F5DDDE" w14:textId="77777777" w:rsidR="00C92076" w:rsidRDefault="00C92076" w:rsidP="00CF4818">
      <w:pPr>
        <w:spacing w:line="600" w:lineRule="atLeast"/>
        <w:jc w:val="both"/>
      </w:pPr>
      <w:r>
        <w:t>Mit freundlichen Grüßen</w:t>
      </w:r>
      <w:bookmarkStart w:id="0" w:name="_GoBack"/>
      <w:bookmarkEnd w:id="0"/>
    </w:p>
    <w:p w14:paraId="4F9C4C91" w14:textId="77777777" w:rsidR="00ED0251" w:rsidRDefault="00442737" w:rsidP="00ED0251">
      <w:pPr>
        <w:spacing w:after="120"/>
        <w:ind w:right="-30"/>
        <w:jc w:val="both"/>
      </w:pPr>
      <w:r>
        <w:rPr>
          <w:noProof/>
        </w:rPr>
        <w:drawing>
          <wp:inline distT="0" distB="0" distL="0" distR="0" wp14:anchorId="5B6E218E" wp14:editId="61B72B82">
            <wp:extent cx="1470991" cy="52111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erschrift JF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0166" cy="534992"/>
                    </a:xfrm>
                    <a:prstGeom prst="rect">
                      <a:avLst/>
                    </a:prstGeom>
                  </pic:spPr>
                </pic:pic>
              </a:graphicData>
            </a:graphic>
          </wp:inline>
        </w:drawing>
      </w:r>
    </w:p>
    <w:p w14:paraId="4A5DAB7F" w14:textId="4B0D12F0" w:rsidR="000D2B19" w:rsidRPr="00ED0251" w:rsidRDefault="00FF06DF" w:rsidP="00ED0251">
      <w:pPr>
        <w:spacing w:after="120"/>
        <w:ind w:left="708" w:right="-30"/>
        <w:jc w:val="both"/>
        <w:rPr>
          <w:rFonts w:ascii="Georgia" w:hAnsi="Georgia"/>
          <w:noProof/>
        </w:rPr>
      </w:pPr>
      <w:r>
        <w:rPr>
          <w:noProof/>
        </w:rPr>
        <mc:AlternateContent>
          <mc:Choice Requires="wps">
            <w:drawing>
              <wp:anchor distT="0" distB="0" distL="114300" distR="114300" simplePos="0" relativeHeight="251659264" behindDoc="0" locked="0" layoutInCell="1" allowOverlap="1" wp14:anchorId="1B75E084" wp14:editId="1687DDE5">
                <wp:simplePos x="0" y="0"/>
                <wp:positionH relativeFrom="margin">
                  <wp:posOffset>-648970</wp:posOffset>
                </wp:positionH>
                <wp:positionV relativeFrom="margin">
                  <wp:posOffset>9604261</wp:posOffset>
                </wp:positionV>
                <wp:extent cx="8034655" cy="35560"/>
                <wp:effectExtent l="0" t="0" r="4445" b="2540"/>
                <wp:wrapNone/>
                <wp:docPr id="5" name="Rechteck 5"/>
                <wp:cNvGraphicFramePr/>
                <a:graphic xmlns:a="http://schemas.openxmlformats.org/drawingml/2006/main">
                  <a:graphicData uri="http://schemas.microsoft.com/office/word/2010/wordprocessingShape">
                    <wps:wsp>
                      <wps:cNvSpPr/>
                      <wps:spPr>
                        <a:xfrm flipV="1">
                          <a:off x="0" y="0"/>
                          <a:ext cx="8034655" cy="35560"/>
                        </a:xfrm>
                        <a:prstGeom prst="rect">
                          <a:avLst/>
                        </a:prstGeom>
                        <a:solidFill>
                          <a:srgbClr val="CFC3A9">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74E9271B" id="Rechteck 5" o:spid="_x0000_s1026" style="position:absolute;margin-left:-51.1pt;margin-top:756.25pt;width:632.65pt;height:2.8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" fillcolor="#cfc3a9" stroked="f" strokeweight="1pt">
                <v:fill opacity="19789f"/>
                <w10:wrap anchorx="margin" anchory="margin"/>
              </v:rect>
            </w:pict>
          </mc:Fallback>
        </mc:AlternateContent>
      </w:r>
      <w:r w:rsidR="00975860">
        <w:t>Jonas Krafft</w:t>
      </w:r>
    </w:p>
    <w:p w14:paraId="152E4160" w14:textId="77777777" w:rsidR="007961EB" w:rsidRDefault="007961EB" w:rsidP="00060806"/>
    <w:p w14:paraId="55859CA5" w14:textId="641210C7" w:rsidR="00F969A2" w:rsidRDefault="0073497F" w:rsidP="00060806">
      <w:r w:rsidRPr="00337509">
        <w:rPr>
          <w:rFonts w:ascii="Georgia" w:hAnsi="Georgia"/>
          <w:noProof/>
        </w:rPr>
        <mc:AlternateContent>
          <mc:Choice Requires="wpg">
            <w:drawing>
              <wp:anchor distT="0" distB="0" distL="114300" distR="114300" simplePos="0" relativeHeight="251680768" behindDoc="0" locked="0" layoutInCell="1" allowOverlap="1" wp14:anchorId="459EF613" wp14:editId="6DF8C8B5">
                <wp:simplePos x="0" y="0"/>
                <wp:positionH relativeFrom="column">
                  <wp:posOffset>0</wp:posOffset>
                </wp:positionH>
                <wp:positionV relativeFrom="page">
                  <wp:posOffset>9306433</wp:posOffset>
                </wp:positionV>
                <wp:extent cx="6728460" cy="529590"/>
                <wp:effectExtent l="0" t="0" r="0" b="3810"/>
                <wp:wrapNone/>
                <wp:docPr id="33" name="Gruppieren 33"/>
                <wp:cNvGraphicFramePr/>
                <a:graphic xmlns:a="http://schemas.openxmlformats.org/drawingml/2006/main">
                  <a:graphicData uri="http://schemas.microsoft.com/office/word/2010/wordprocessingGroup">
                    <wpg:wgp>
                      <wpg:cNvGrpSpPr/>
                      <wpg:grpSpPr>
                        <a:xfrm>
                          <a:off x="0" y="0"/>
                          <a:ext cx="6728460" cy="529590"/>
                          <a:chOff x="480291" y="237739"/>
                          <a:chExt cx="3996804" cy="530340"/>
                        </a:xfrm>
                      </wpg:grpSpPr>
                      <wps:wsp>
                        <wps:cNvPr id="206" name="Textfeld 206"/>
                        <wps:cNvSpPr txBox="1"/>
                        <wps:spPr>
                          <a:xfrm>
                            <a:off x="480291" y="237739"/>
                            <a:ext cx="3959860" cy="530340"/>
                          </a:xfrm>
                          <a:prstGeom prst="rect">
                            <a:avLst/>
                          </a:prstGeom>
                          <a:solidFill>
                            <a:schemeClr val="bg2">
                              <a:lumMod val="25000"/>
                              <a:alpha val="5000"/>
                            </a:schemeClr>
                          </a:solidFill>
                          <a:ln w="6350">
                            <a:noFill/>
                          </a:ln>
                        </wps:spPr>
                        <wps:txbx>
                          <w:txbxContent>
                            <w:p w14:paraId="3C548D2B" w14:textId="77777777" w:rsidR="0073497F" w:rsidRPr="00B94220" w:rsidRDefault="0073497F" w:rsidP="0073497F">
                              <w:pPr>
                                <w:spacing w:before="120" w:after="120" w:line="276" w:lineRule="auto"/>
                                <w:jc w:val="right"/>
                                <w:rPr>
                                  <w:rFonts w:ascii="Georgia" w:hAnsi="Georgia" w:cs="Times New Roman (Textkörper CS)"/>
                                  <w:caps/>
                                  <w:color w:val="FFFFFF" w:themeColor="background1"/>
                                  <w:spacing w:val="260"/>
                                  <w:sz w:val="52"/>
                                  <w:szCs w:val="6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2" name="Textfeld 52"/>
                        <wps:cNvSpPr txBox="1"/>
                        <wps:spPr>
                          <a:xfrm>
                            <a:off x="517235" y="256171"/>
                            <a:ext cx="3959860" cy="493647"/>
                          </a:xfrm>
                          <a:prstGeom prst="rect">
                            <a:avLst/>
                          </a:prstGeom>
                          <a:noFill/>
                          <a:ln w="6350">
                            <a:noFill/>
                          </a:ln>
                        </wps:spPr>
                        <wps:txbx>
                          <w:txbxContent>
                            <w:p w14:paraId="12B86CC9" w14:textId="5D6F3063" w:rsidR="0073497F" w:rsidRPr="002A5747" w:rsidRDefault="0073497F" w:rsidP="0073497F">
                              <w:pPr>
                                <w:jc w:val="center"/>
                                <w:rPr>
                                  <w:sz w:val="21"/>
                                  <w:szCs w:val="21"/>
                                </w:rPr>
                              </w:pPr>
                              <w:r w:rsidRPr="002A5747">
                                <w:rPr>
                                  <w:rFonts w:cs="Times New Roman (Textkörper CS)"/>
                                  <w:b/>
                                  <w:bCs/>
                                  <w:caps/>
                                  <w:color w:val="3B3838" w:themeColor="background2" w:themeShade="40"/>
                                  <w:spacing w:val="50"/>
                                  <w:sz w:val="21"/>
                                  <w:szCs w:val="22"/>
                                </w:rPr>
                                <w:t>Anlagen:</w:t>
                              </w:r>
                              <w:r w:rsidR="00975860" w:rsidRPr="002A5747">
                                <w:rPr>
                                  <w:rFonts w:cs="Times New Roman (Textkörper CS)"/>
                                  <w:b/>
                                  <w:bCs/>
                                  <w:caps/>
                                  <w:color w:val="3B3838" w:themeColor="background2" w:themeShade="40"/>
                                  <w:spacing w:val="50"/>
                                  <w:sz w:val="21"/>
                                  <w:szCs w:val="22"/>
                                </w:rPr>
                                <w:t xml:space="preserve"> Lebenslauf, zeugnisse, Zertifikate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9EF613" id="Gruppieren 33" o:spid="_x0000_s1031" style="position:absolute;margin-left:0;margin-top:732.8pt;width:529.8pt;height:41.7pt;z-index:251680768;mso-position-vertical-relative:page;mso-width-relative:margin;mso-height-relative:margin" coordorigin="4802,2377" coordsize="39968,5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">
                <v:shape id="Textfeld 206" o:spid="_x0000_s1032" type="#_x0000_t202" style="position:absolute;left:4802;top:2377;width:39599;height:530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" fillcolor="#393737 [814]" stroked="f" strokeweight=".5pt">
                  <v:fill opacity="3341f"/>
                  <v:textbox>
                    <w:txbxContent>
                      <w:p w14:paraId="3C548D2B" w14:textId="77777777" w:rsidR="0073497F" w:rsidRPr="00B94220" w:rsidRDefault="0073497F" w:rsidP="0073497F">
                        <w:pPr>
                          <w:spacing w:before="120" w:after="120" w:line="276" w:lineRule="auto"/>
                          <w:jc w:val="right"/>
                          <w:rPr>
                            <w:rFonts w:ascii="Georgia" w:hAnsi="Georgia" w:cs="Times New Roman (Textkörper CS)"/>
                            <w:caps/>
                            <w:color w:val="FFFFFF" w:themeColor="background1"/>
                            <w:spacing w:val="260"/>
                            <w:sz w:val="52"/>
                            <w:szCs w:val="68"/>
                          </w:rPr>
                        </w:pPr>
                      </w:p>
                    </w:txbxContent>
                  </v:textbox>
                </v:shape>
                <v:shape id="Textfeld 52" o:spid="_x0000_s1033" type="#_x0000_t202" style="position:absolute;left:5172;top:2561;width:39598;height:4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" filled="f" stroked="f" strokeweight=".5pt">
                  <v:textbox>
                    <w:txbxContent>
                      <w:p w14:paraId="12B86CC9" w14:textId="5D6F3063" w:rsidR="0073497F" w:rsidRPr="002A5747" w:rsidRDefault="0073497F" w:rsidP="0073497F">
                        <w:pPr>
                          <w:jc w:val="center"/>
                          <w:rPr>
                            <w:sz w:val="21"/>
                            <w:szCs w:val="21"/>
                          </w:rPr>
                        </w:pPr>
                        <w:r w:rsidRPr="002A5747">
                          <w:rPr>
                            <w:rFonts w:cs="Times New Roman (Textkörper CS)"/>
                            <w:b/>
                            <w:bCs/>
                            <w:caps/>
                            <w:color w:val="3B3838" w:themeColor="background2" w:themeShade="40"/>
                            <w:spacing w:val="50"/>
                            <w:sz w:val="21"/>
                            <w:szCs w:val="22"/>
                          </w:rPr>
                          <w:t>Anlagen:</w:t>
                        </w:r>
                        <w:r w:rsidR="00975860" w:rsidRPr="002A5747">
                          <w:rPr>
                            <w:rFonts w:cs="Times New Roman (Textkörper CS)"/>
                            <w:b/>
                            <w:bCs/>
                            <w:caps/>
                            <w:color w:val="3B3838" w:themeColor="background2" w:themeShade="40"/>
                            <w:spacing w:val="50"/>
                            <w:sz w:val="21"/>
                            <w:szCs w:val="22"/>
                          </w:rPr>
                          <w:t xml:space="preserve"> Lebenslauf, zeugnisse, Zertifikate</w:t>
                        </w:r>
                      </w:p>
                    </w:txbxContent>
                  </v:textbox>
                </v:shape>
                <w10:wrap anchory="page"/>
              </v:group>
            </w:pict>
          </mc:Fallback>
        </mc:AlternateContent>
      </w:r>
    </w:p>
    <w:p w14:paraId="007322D0" w14:textId="44690C20" w:rsidR="00F969A2" w:rsidRPr="00F969A2" w:rsidRDefault="00F969A2" w:rsidP="00060806">
      <w:pPr>
        <w:rPr>
          <w:b/>
          <w:bCs/>
        </w:rPr>
      </w:pPr>
    </w:p>
    <w:sectPr w:rsidR="00F969A2" w:rsidRPr="00F969A2" w:rsidSect="00FF06DF">
      <w:footerReference w:type="default" r:id="rId9"/>
      <w:pgSz w:w="11900" w:h="16840"/>
      <w:pgMar w:top="720" w:right="720" w:bottom="719"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A65F1" w14:textId="77777777" w:rsidR="005110B9" w:rsidRDefault="005110B9" w:rsidP="009460CE">
      <w:r>
        <w:separator/>
      </w:r>
    </w:p>
  </w:endnote>
  <w:endnote w:type="continuationSeparator" w:id="0">
    <w:p w14:paraId="3890333A" w14:textId="77777777" w:rsidR="005110B9" w:rsidRDefault="005110B9" w:rsidP="00946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Times New Roman (Textkörper C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59660" w14:textId="77777777" w:rsidR="009460CE" w:rsidRDefault="009460CE">
    <w:pPr>
      <w:pStyle w:val="Fuzeile"/>
    </w:pPr>
    <w:r>
      <w:rPr>
        <w:noProof/>
      </w:rPr>
      <mc:AlternateContent>
        <mc:Choice Requires="wps">
          <w:drawing>
            <wp:anchor distT="0" distB="0" distL="114300" distR="114300" simplePos="0" relativeHeight="251661312" behindDoc="0" locked="0" layoutInCell="1" allowOverlap="1" wp14:anchorId="7DFED3CC" wp14:editId="413C52F0">
              <wp:simplePos x="0" y="0"/>
              <wp:positionH relativeFrom="margin">
                <wp:posOffset>0</wp:posOffset>
              </wp:positionH>
              <wp:positionV relativeFrom="paragraph">
                <wp:posOffset>146094</wp:posOffset>
              </wp:positionV>
              <wp:extent cx="6212840" cy="302400"/>
              <wp:effectExtent l="0" t="0" r="0" b="0"/>
              <wp:wrapNone/>
              <wp:docPr id="13" name="Textfeld 13"/>
              <wp:cNvGraphicFramePr/>
              <a:graphic xmlns:a="http://schemas.openxmlformats.org/drawingml/2006/main">
                <a:graphicData uri="http://schemas.microsoft.com/office/word/2010/wordprocessingShape">
                  <wps:wsp>
                    <wps:cNvSpPr txBox="1"/>
                    <wps:spPr>
                      <a:xfrm>
                        <a:off x="0" y="0"/>
                        <a:ext cx="6212840" cy="302400"/>
                      </a:xfrm>
                      <a:prstGeom prst="rect">
                        <a:avLst/>
                      </a:prstGeom>
                      <a:noFill/>
                      <a:ln w="6350">
                        <a:noFill/>
                      </a:ln>
                    </wps:spPr>
                    <wps:txbx>
                      <w:txbxContent>
                        <w:p w14:paraId="090011D2" w14:textId="615E95F0" w:rsidR="00975860" w:rsidRPr="008B2036" w:rsidRDefault="00975860" w:rsidP="00975860">
                          <w:pPr>
                            <w:jc w:val="center"/>
                            <w:rPr>
                              <w:rFonts w:cstheme="minorHAnsi"/>
                              <w:color w:val="000000" w:themeColor="text1"/>
                              <w:sz w:val="18"/>
                              <w:szCs w:val="18"/>
                            </w:rPr>
                          </w:pPr>
                          <w:r w:rsidRPr="005917D0">
                            <w:rPr>
                              <w:rFonts w:cstheme="minorHAnsi"/>
                              <w:color w:val="000000" w:themeColor="text1"/>
                              <w:sz w:val="18"/>
                              <w:szCs w:val="18"/>
                            </w:rPr>
                            <w:t xml:space="preserve">Pfarrgasse 7, 73037 Göppingen     </w:t>
                          </w:r>
                          <w:r w:rsidRPr="005917D0">
                            <w:rPr>
                              <w:rFonts w:cstheme="minorHAnsi"/>
                              <w:b/>
                              <w:bCs/>
                              <w:color w:val="CFC3A9"/>
                              <w:sz w:val="18"/>
                              <w:szCs w:val="18"/>
                            </w:rPr>
                            <w:t>|</w:t>
                          </w:r>
                          <w:r w:rsidRPr="005917D0">
                            <w:rPr>
                              <w:rFonts w:cstheme="minorHAnsi"/>
                              <w:color w:val="000000" w:themeColor="text1"/>
                              <w:sz w:val="18"/>
                              <w:szCs w:val="18"/>
                            </w:rPr>
                            <w:t xml:space="preserve">     +491577 6815488      </w:t>
                          </w:r>
                          <w:r w:rsidRPr="005917D0">
                            <w:rPr>
                              <w:rFonts w:cstheme="minorHAnsi"/>
                              <w:b/>
                              <w:bCs/>
                              <w:color w:val="CFC3A9"/>
                              <w:sz w:val="18"/>
                              <w:szCs w:val="18"/>
                            </w:rPr>
                            <w:t xml:space="preserve">|    </w:t>
                          </w:r>
                          <w:r w:rsidRPr="005917D0">
                            <w:rPr>
                              <w:rFonts w:cstheme="minorHAnsi"/>
                              <w:color w:val="000000" w:themeColor="text1"/>
                              <w:sz w:val="18"/>
                              <w:szCs w:val="18"/>
                            </w:rPr>
                            <w:t>jonaskrafft@web.d</w:t>
                          </w:r>
                          <w:r>
                            <w:rPr>
                              <w:rFonts w:cstheme="minorHAnsi"/>
                              <w:color w:val="000000" w:themeColor="text1"/>
                              <w:sz w:val="18"/>
                              <w:szCs w:val="18"/>
                            </w:rPr>
                            <w:t>e</w:t>
                          </w:r>
                        </w:p>
                        <w:p w14:paraId="3F63BF8D" w14:textId="71A2AE27" w:rsidR="009460CE" w:rsidRPr="00191774" w:rsidRDefault="009460CE" w:rsidP="009460CE">
                          <w:pPr>
                            <w:jc w:val="center"/>
                            <w:rPr>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DFED3CC" id="_x0000_t202" coordsize="21600,21600" o:spt="202" path="m,l,21600r21600,l21600,xe">
              <v:stroke joinstyle="miter"/>
              <v:path gradientshapeok="t" o:connecttype="rect"/>
            </v:shapetype>
            <v:shape id="Textfeld 13" o:spid="_x0000_s1034" type="#_x0000_t202" style="position:absolute;margin-left:0;margin-top:11.5pt;width:489.2pt;height:23.8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" filled="f" stroked="f" strokeweight=".5pt">
              <v:textbox>
                <w:txbxContent>
                  <w:p w14:paraId="090011D2" w14:textId="615E95F0" w:rsidR="00975860" w:rsidRPr="008B2036" w:rsidRDefault="00975860" w:rsidP="00975860">
                    <w:pPr>
                      <w:jc w:val="center"/>
                      <w:rPr>
                        <w:rFonts w:cstheme="minorHAnsi"/>
                        <w:color w:val="000000" w:themeColor="text1"/>
                        <w:sz w:val="18"/>
                        <w:szCs w:val="18"/>
                      </w:rPr>
                    </w:pPr>
                    <w:r w:rsidRPr="005917D0">
                      <w:rPr>
                        <w:rFonts w:cstheme="minorHAnsi"/>
                        <w:color w:val="000000" w:themeColor="text1"/>
                        <w:sz w:val="18"/>
                        <w:szCs w:val="18"/>
                      </w:rPr>
                      <w:t xml:space="preserve">Pfarrgasse 7, 73037 Göppingen     </w:t>
                    </w:r>
                    <w:r w:rsidRPr="005917D0">
                      <w:rPr>
                        <w:rFonts w:cstheme="minorHAnsi"/>
                        <w:b/>
                        <w:bCs/>
                        <w:color w:val="CFC3A9"/>
                        <w:sz w:val="18"/>
                        <w:szCs w:val="18"/>
                      </w:rPr>
                      <w:t>|</w:t>
                    </w:r>
                    <w:r w:rsidRPr="005917D0">
                      <w:rPr>
                        <w:rFonts w:cstheme="minorHAnsi"/>
                        <w:color w:val="000000" w:themeColor="text1"/>
                        <w:sz w:val="18"/>
                        <w:szCs w:val="18"/>
                      </w:rPr>
                      <w:t xml:space="preserve">     +491577 6815488      </w:t>
                    </w:r>
                    <w:r w:rsidRPr="005917D0">
                      <w:rPr>
                        <w:rFonts w:cstheme="minorHAnsi"/>
                        <w:b/>
                        <w:bCs/>
                        <w:color w:val="CFC3A9"/>
                        <w:sz w:val="18"/>
                        <w:szCs w:val="18"/>
                      </w:rPr>
                      <w:t xml:space="preserve">|    </w:t>
                    </w:r>
                    <w:r w:rsidRPr="005917D0">
                      <w:rPr>
                        <w:rFonts w:cstheme="minorHAnsi"/>
                        <w:color w:val="000000" w:themeColor="text1"/>
                        <w:sz w:val="18"/>
                        <w:szCs w:val="18"/>
                      </w:rPr>
                      <w:t>jonaskrafft@web.d</w:t>
                    </w:r>
                    <w:r>
                      <w:rPr>
                        <w:rFonts w:cstheme="minorHAnsi"/>
                        <w:color w:val="000000" w:themeColor="text1"/>
                        <w:sz w:val="18"/>
                        <w:szCs w:val="18"/>
                      </w:rPr>
                      <w:t>e</w:t>
                    </w:r>
                  </w:p>
                  <w:p w14:paraId="3F63BF8D" w14:textId="71A2AE27" w:rsidR="009460CE" w:rsidRPr="00191774" w:rsidRDefault="009460CE" w:rsidP="009460CE">
                    <w:pPr>
                      <w:jc w:val="center"/>
                      <w:rPr>
                        <w:color w:val="000000" w:themeColor="text1"/>
                        <w:sz w:val="18"/>
                        <w:szCs w:val="18"/>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331F1" w14:textId="77777777" w:rsidR="005110B9" w:rsidRDefault="005110B9" w:rsidP="009460CE">
      <w:r>
        <w:separator/>
      </w:r>
    </w:p>
  </w:footnote>
  <w:footnote w:type="continuationSeparator" w:id="0">
    <w:p w14:paraId="587D093E" w14:textId="77777777" w:rsidR="005110B9" w:rsidRDefault="005110B9" w:rsidP="009460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26E12"/>
    <w:multiLevelType w:val="hybridMultilevel"/>
    <w:tmpl w:val="FBC43F1C"/>
    <w:lvl w:ilvl="0" w:tplc="4306C4B6">
      <w:start w:val="1"/>
      <w:numFmt w:val="bullet"/>
      <w:lvlText w:val=""/>
      <w:lvlJc w:val="left"/>
      <w:pPr>
        <w:ind w:left="284" w:hanging="227"/>
      </w:pPr>
      <w:rPr>
        <w:rFonts w:ascii="Wingdings" w:hAnsi="Wingdings" w:hint="default"/>
        <w:color w:val="A19089"/>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881A9E"/>
    <w:multiLevelType w:val="hybridMultilevel"/>
    <w:tmpl w:val="A0DA7424"/>
    <w:lvl w:ilvl="0" w:tplc="04070005">
      <w:start w:val="1"/>
      <w:numFmt w:val="bullet"/>
      <w:lvlText w:val=""/>
      <w:lvlJc w:val="left"/>
      <w:pPr>
        <w:ind w:left="616" w:hanging="360"/>
      </w:pPr>
      <w:rPr>
        <w:rFonts w:ascii="Wingdings" w:hAnsi="Wingdings" w:hint="default"/>
      </w:rPr>
    </w:lvl>
    <w:lvl w:ilvl="1" w:tplc="04070003" w:tentative="1">
      <w:start w:val="1"/>
      <w:numFmt w:val="bullet"/>
      <w:lvlText w:val="o"/>
      <w:lvlJc w:val="left"/>
      <w:pPr>
        <w:ind w:left="1336" w:hanging="360"/>
      </w:pPr>
      <w:rPr>
        <w:rFonts w:ascii="Courier New" w:hAnsi="Courier New" w:cs="Courier New" w:hint="default"/>
      </w:rPr>
    </w:lvl>
    <w:lvl w:ilvl="2" w:tplc="04070005" w:tentative="1">
      <w:start w:val="1"/>
      <w:numFmt w:val="bullet"/>
      <w:lvlText w:val=""/>
      <w:lvlJc w:val="left"/>
      <w:pPr>
        <w:ind w:left="2056" w:hanging="360"/>
      </w:pPr>
      <w:rPr>
        <w:rFonts w:ascii="Wingdings" w:hAnsi="Wingdings" w:hint="default"/>
      </w:rPr>
    </w:lvl>
    <w:lvl w:ilvl="3" w:tplc="04070001" w:tentative="1">
      <w:start w:val="1"/>
      <w:numFmt w:val="bullet"/>
      <w:lvlText w:val=""/>
      <w:lvlJc w:val="left"/>
      <w:pPr>
        <w:ind w:left="2776" w:hanging="360"/>
      </w:pPr>
      <w:rPr>
        <w:rFonts w:ascii="Symbol" w:hAnsi="Symbol" w:hint="default"/>
      </w:rPr>
    </w:lvl>
    <w:lvl w:ilvl="4" w:tplc="04070003" w:tentative="1">
      <w:start w:val="1"/>
      <w:numFmt w:val="bullet"/>
      <w:lvlText w:val="o"/>
      <w:lvlJc w:val="left"/>
      <w:pPr>
        <w:ind w:left="3496" w:hanging="360"/>
      </w:pPr>
      <w:rPr>
        <w:rFonts w:ascii="Courier New" w:hAnsi="Courier New" w:cs="Courier New" w:hint="default"/>
      </w:rPr>
    </w:lvl>
    <w:lvl w:ilvl="5" w:tplc="04070005" w:tentative="1">
      <w:start w:val="1"/>
      <w:numFmt w:val="bullet"/>
      <w:lvlText w:val=""/>
      <w:lvlJc w:val="left"/>
      <w:pPr>
        <w:ind w:left="4216" w:hanging="360"/>
      </w:pPr>
      <w:rPr>
        <w:rFonts w:ascii="Wingdings" w:hAnsi="Wingdings" w:hint="default"/>
      </w:rPr>
    </w:lvl>
    <w:lvl w:ilvl="6" w:tplc="04070001" w:tentative="1">
      <w:start w:val="1"/>
      <w:numFmt w:val="bullet"/>
      <w:lvlText w:val=""/>
      <w:lvlJc w:val="left"/>
      <w:pPr>
        <w:ind w:left="4936" w:hanging="360"/>
      </w:pPr>
      <w:rPr>
        <w:rFonts w:ascii="Symbol" w:hAnsi="Symbol" w:hint="default"/>
      </w:rPr>
    </w:lvl>
    <w:lvl w:ilvl="7" w:tplc="04070003" w:tentative="1">
      <w:start w:val="1"/>
      <w:numFmt w:val="bullet"/>
      <w:lvlText w:val="o"/>
      <w:lvlJc w:val="left"/>
      <w:pPr>
        <w:ind w:left="5656" w:hanging="360"/>
      </w:pPr>
      <w:rPr>
        <w:rFonts w:ascii="Courier New" w:hAnsi="Courier New" w:cs="Courier New" w:hint="default"/>
      </w:rPr>
    </w:lvl>
    <w:lvl w:ilvl="8" w:tplc="04070005" w:tentative="1">
      <w:start w:val="1"/>
      <w:numFmt w:val="bullet"/>
      <w:lvlText w:val=""/>
      <w:lvlJc w:val="left"/>
      <w:pPr>
        <w:ind w:left="6376" w:hanging="360"/>
      </w:pPr>
      <w:rPr>
        <w:rFonts w:ascii="Wingdings" w:hAnsi="Wingdings" w:hint="default"/>
      </w:rPr>
    </w:lvl>
  </w:abstractNum>
  <w:abstractNum w:abstractNumId="2" w15:restartNumberingAfterBreak="0">
    <w:nsid w:val="40956453"/>
    <w:multiLevelType w:val="hybridMultilevel"/>
    <w:tmpl w:val="0C080DEA"/>
    <w:lvl w:ilvl="0" w:tplc="04070005">
      <w:start w:val="1"/>
      <w:numFmt w:val="bullet"/>
      <w:lvlText w:val=""/>
      <w:lvlJc w:val="left"/>
      <w:pPr>
        <w:ind w:left="899" w:hanging="360"/>
      </w:pPr>
      <w:rPr>
        <w:rFonts w:ascii="Wingdings" w:hAnsi="Wingdings" w:hint="default"/>
      </w:rPr>
    </w:lvl>
    <w:lvl w:ilvl="1" w:tplc="04070003" w:tentative="1">
      <w:start w:val="1"/>
      <w:numFmt w:val="bullet"/>
      <w:lvlText w:val="o"/>
      <w:lvlJc w:val="left"/>
      <w:pPr>
        <w:ind w:left="1619" w:hanging="360"/>
      </w:pPr>
      <w:rPr>
        <w:rFonts w:ascii="Courier New" w:hAnsi="Courier New" w:cs="Courier New" w:hint="default"/>
      </w:rPr>
    </w:lvl>
    <w:lvl w:ilvl="2" w:tplc="04070005" w:tentative="1">
      <w:start w:val="1"/>
      <w:numFmt w:val="bullet"/>
      <w:lvlText w:val=""/>
      <w:lvlJc w:val="left"/>
      <w:pPr>
        <w:ind w:left="2339" w:hanging="360"/>
      </w:pPr>
      <w:rPr>
        <w:rFonts w:ascii="Wingdings" w:hAnsi="Wingdings" w:hint="default"/>
      </w:rPr>
    </w:lvl>
    <w:lvl w:ilvl="3" w:tplc="04070001" w:tentative="1">
      <w:start w:val="1"/>
      <w:numFmt w:val="bullet"/>
      <w:lvlText w:val=""/>
      <w:lvlJc w:val="left"/>
      <w:pPr>
        <w:ind w:left="3059" w:hanging="360"/>
      </w:pPr>
      <w:rPr>
        <w:rFonts w:ascii="Symbol" w:hAnsi="Symbol" w:hint="default"/>
      </w:rPr>
    </w:lvl>
    <w:lvl w:ilvl="4" w:tplc="04070003" w:tentative="1">
      <w:start w:val="1"/>
      <w:numFmt w:val="bullet"/>
      <w:lvlText w:val="o"/>
      <w:lvlJc w:val="left"/>
      <w:pPr>
        <w:ind w:left="3779" w:hanging="360"/>
      </w:pPr>
      <w:rPr>
        <w:rFonts w:ascii="Courier New" w:hAnsi="Courier New" w:cs="Courier New" w:hint="default"/>
      </w:rPr>
    </w:lvl>
    <w:lvl w:ilvl="5" w:tplc="04070005" w:tentative="1">
      <w:start w:val="1"/>
      <w:numFmt w:val="bullet"/>
      <w:lvlText w:val=""/>
      <w:lvlJc w:val="left"/>
      <w:pPr>
        <w:ind w:left="4499" w:hanging="360"/>
      </w:pPr>
      <w:rPr>
        <w:rFonts w:ascii="Wingdings" w:hAnsi="Wingdings" w:hint="default"/>
      </w:rPr>
    </w:lvl>
    <w:lvl w:ilvl="6" w:tplc="04070001" w:tentative="1">
      <w:start w:val="1"/>
      <w:numFmt w:val="bullet"/>
      <w:lvlText w:val=""/>
      <w:lvlJc w:val="left"/>
      <w:pPr>
        <w:ind w:left="5219" w:hanging="360"/>
      </w:pPr>
      <w:rPr>
        <w:rFonts w:ascii="Symbol" w:hAnsi="Symbol" w:hint="default"/>
      </w:rPr>
    </w:lvl>
    <w:lvl w:ilvl="7" w:tplc="04070003" w:tentative="1">
      <w:start w:val="1"/>
      <w:numFmt w:val="bullet"/>
      <w:lvlText w:val="o"/>
      <w:lvlJc w:val="left"/>
      <w:pPr>
        <w:ind w:left="5939" w:hanging="360"/>
      </w:pPr>
      <w:rPr>
        <w:rFonts w:ascii="Courier New" w:hAnsi="Courier New" w:cs="Courier New" w:hint="default"/>
      </w:rPr>
    </w:lvl>
    <w:lvl w:ilvl="8" w:tplc="04070005" w:tentative="1">
      <w:start w:val="1"/>
      <w:numFmt w:val="bullet"/>
      <w:lvlText w:val=""/>
      <w:lvlJc w:val="left"/>
      <w:pPr>
        <w:ind w:left="6659" w:hanging="360"/>
      </w:pPr>
      <w:rPr>
        <w:rFonts w:ascii="Wingdings" w:hAnsi="Wingdings" w:hint="default"/>
      </w:rPr>
    </w:lvl>
  </w:abstractNum>
  <w:abstractNum w:abstractNumId="3" w15:restartNumberingAfterBreak="0">
    <w:nsid w:val="5EEA0243"/>
    <w:multiLevelType w:val="hybridMultilevel"/>
    <w:tmpl w:val="E88CF6DA"/>
    <w:lvl w:ilvl="0" w:tplc="04070005">
      <w:start w:val="1"/>
      <w:numFmt w:val="bullet"/>
      <w:lvlText w:val=""/>
      <w:lvlJc w:val="left"/>
      <w:pPr>
        <w:ind w:left="616" w:hanging="360"/>
      </w:pPr>
      <w:rPr>
        <w:rFonts w:ascii="Wingdings" w:hAnsi="Wingdings" w:hint="default"/>
      </w:rPr>
    </w:lvl>
    <w:lvl w:ilvl="1" w:tplc="04070003" w:tentative="1">
      <w:start w:val="1"/>
      <w:numFmt w:val="bullet"/>
      <w:lvlText w:val="o"/>
      <w:lvlJc w:val="left"/>
      <w:pPr>
        <w:ind w:left="1336" w:hanging="360"/>
      </w:pPr>
      <w:rPr>
        <w:rFonts w:ascii="Courier New" w:hAnsi="Courier New" w:cs="Courier New" w:hint="default"/>
      </w:rPr>
    </w:lvl>
    <w:lvl w:ilvl="2" w:tplc="04070005" w:tentative="1">
      <w:start w:val="1"/>
      <w:numFmt w:val="bullet"/>
      <w:lvlText w:val=""/>
      <w:lvlJc w:val="left"/>
      <w:pPr>
        <w:ind w:left="2056" w:hanging="360"/>
      </w:pPr>
      <w:rPr>
        <w:rFonts w:ascii="Wingdings" w:hAnsi="Wingdings" w:hint="default"/>
      </w:rPr>
    </w:lvl>
    <w:lvl w:ilvl="3" w:tplc="04070001" w:tentative="1">
      <w:start w:val="1"/>
      <w:numFmt w:val="bullet"/>
      <w:lvlText w:val=""/>
      <w:lvlJc w:val="left"/>
      <w:pPr>
        <w:ind w:left="2776" w:hanging="360"/>
      </w:pPr>
      <w:rPr>
        <w:rFonts w:ascii="Symbol" w:hAnsi="Symbol" w:hint="default"/>
      </w:rPr>
    </w:lvl>
    <w:lvl w:ilvl="4" w:tplc="04070003" w:tentative="1">
      <w:start w:val="1"/>
      <w:numFmt w:val="bullet"/>
      <w:lvlText w:val="o"/>
      <w:lvlJc w:val="left"/>
      <w:pPr>
        <w:ind w:left="3496" w:hanging="360"/>
      </w:pPr>
      <w:rPr>
        <w:rFonts w:ascii="Courier New" w:hAnsi="Courier New" w:cs="Courier New" w:hint="default"/>
      </w:rPr>
    </w:lvl>
    <w:lvl w:ilvl="5" w:tplc="04070005" w:tentative="1">
      <w:start w:val="1"/>
      <w:numFmt w:val="bullet"/>
      <w:lvlText w:val=""/>
      <w:lvlJc w:val="left"/>
      <w:pPr>
        <w:ind w:left="4216" w:hanging="360"/>
      </w:pPr>
      <w:rPr>
        <w:rFonts w:ascii="Wingdings" w:hAnsi="Wingdings" w:hint="default"/>
      </w:rPr>
    </w:lvl>
    <w:lvl w:ilvl="6" w:tplc="04070001" w:tentative="1">
      <w:start w:val="1"/>
      <w:numFmt w:val="bullet"/>
      <w:lvlText w:val=""/>
      <w:lvlJc w:val="left"/>
      <w:pPr>
        <w:ind w:left="4936" w:hanging="360"/>
      </w:pPr>
      <w:rPr>
        <w:rFonts w:ascii="Symbol" w:hAnsi="Symbol" w:hint="default"/>
      </w:rPr>
    </w:lvl>
    <w:lvl w:ilvl="7" w:tplc="04070003" w:tentative="1">
      <w:start w:val="1"/>
      <w:numFmt w:val="bullet"/>
      <w:lvlText w:val="o"/>
      <w:lvlJc w:val="left"/>
      <w:pPr>
        <w:ind w:left="5656" w:hanging="360"/>
      </w:pPr>
      <w:rPr>
        <w:rFonts w:ascii="Courier New" w:hAnsi="Courier New" w:cs="Courier New" w:hint="default"/>
      </w:rPr>
    </w:lvl>
    <w:lvl w:ilvl="8" w:tplc="04070005" w:tentative="1">
      <w:start w:val="1"/>
      <w:numFmt w:val="bullet"/>
      <w:lvlText w:val=""/>
      <w:lvlJc w:val="left"/>
      <w:pPr>
        <w:ind w:left="6376"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03"/>
    <w:rsid w:val="000020A7"/>
    <w:rsid w:val="00055108"/>
    <w:rsid w:val="00060806"/>
    <w:rsid w:val="000C731B"/>
    <w:rsid w:val="000D03D5"/>
    <w:rsid w:val="000D2B19"/>
    <w:rsid w:val="00106AB2"/>
    <w:rsid w:val="00147570"/>
    <w:rsid w:val="00281497"/>
    <w:rsid w:val="002A5747"/>
    <w:rsid w:val="002E4313"/>
    <w:rsid w:val="0037115B"/>
    <w:rsid w:val="003A4C86"/>
    <w:rsid w:val="003B2590"/>
    <w:rsid w:val="003D731D"/>
    <w:rsid w:val="00415732"/>
    <w:rsid w:val="00427FC2"/>
    <w:rsid w:val="0044162C"/>
    <w:rsid w:val="00442737"/>
    <w:rsid w:val="00465418"/>
    <w:rsid w:val="004A7C03"/>
    <w:rsid w:val="004B27DE"/>
    <w:rsid w:val="004D7C4B"/>
    <w:rsid w:val="004F772E"/>
    <w:rsid w:val="005110B9"/>
    <w:rsid w:val="00522E22"/>
    <w:rsid w:val="0055635B"/>
    <w:rsid w:val="00560D31"/>
    <w:rsid w:val="00563474"/>
    <w:rsid w:val="005D7A56"/>
    <w:rsid w:val="00607A39"/>
    <w:rsid w:val="00611D20"/>
    <w:rsid w:val="00660628"/>
    <w:rsid w:val="00676D92"/>
    <w:rsid w:val="00677E06"/>
    <w:rsid w:val="006A5B8C"/>
    <w:rsid w:val="006D3D03"/>
    <w:rsid w:val="006D49D5"/>
    <w:rsid w:val="0073497F"/>
    <w:rsid w:val="007961EB"/>
    <w:rsid w:val="007B6010"/>
    <w:rsid w:val="007F2533"/>
    <w:rsid w:val="008631DE"/>
    <w:rsid w:val="008929FD"/>
    <w:rsid w:val="008D1246"/>
    <w:rsid w:val="008F7BCA"/>
    <w:rsid w:val="009460CE"/>
    <w:rsid w:val="00966378"/>
    <w:rsid w:val="00975860"/>
    <w:rsid w:val="009B1694"/>
    <w:rsid w:val="009B290A"/>
    <w:rsid w:val="009B5C54"/>
    <w:rsid w:val="009E100B"/>
    <w:rsid w:val="00A3360D"/>
    <w:rsid w:val="00A3629A"/>
    <w:rsid w:val="00A5725A"/>
    <w:rsid w:val="00A82482"/>
    <w:rsid w:val="00AE564C"/>
    <w:rsid w:val="00B23D76"/>
    <w:rsid w:val="00B539DE"/>
    <w:rsid w:val="00B75DF7"/>
    <w:rsid w:val="00B8025A"/>
    <w:rsid w:val="00B92ADB"/>
    <w:rsid w:val="00BF6910"/>
    <w:rsid w:val="00C11991"/>
    <w:rsid w:val="00C90056"/>
    <w:rsid w:val="00C92076"/>
    <w:rsid w:val="00CF4818"/>
    <w:rsid w:val="00D458F3"/>
    <w:rsid w:val="00D821E3"/>
    <w:rsid w:val="00DB6A1E"/>
    <w:rsid w:val="00DD159C"/>
    <w:rsid w:val="00DD5D1D"/>
    <w:rsid w:val="00E53513"/>
    <w:rsid w:val="00E90B79"/>
    <w:rsid w:val="00ED0251"/>
    <w:rsid w:val="00ED6AE6"/>
    <w:rsid w:val="00F420C9"/>
    <w:rsid w:val="00F850C8"/>
    <w:rsid w:val="00F90486"/>
    <w:rsid w:val="00F969A2"/>
    <w:rsid w:val="00FF06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AF2A6"/>
  <w15:chartTrackingRefBased/>
  <w15:docId w15:val="{D3C0BDFA-D726-914D-B5CB-143F85EA7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460CE"/>
    <w:pPr>
      <w:tabs>
        <w:tab w:val="center" w:pos="4536"/>
        <w:tab w:val="right" w:pos="9072"/>
      </w:tabs>
    </w:pPr>
  </w:style>
  <w:style w:type="character" w:customStyle="1" w:styleId="KopfzeileZchn">
    <w:name w:val="Kopfzeile Zchn"/>
    <w:basedOn w:val="Absatz-Standardschriftart"/>
    <w:link w:val="Kopfzeile"/>
    <w:uiPriority w:val="99"/>
    <w:rsid w:val="009460CE"/>
    <w:rPr>
      <w:lang w:val="en-US"/>
    </w:rPr>
  </w:style>
  <w:style w:type="paragraph" w:styleId="Fuzeile">
    <w:name w:val="footer"/>
    <w:basedOn w:val="Standard"/>
    <w:link w:val="FuzeileZchn"/>
    <w:uiPriority w:val="99"/>
    <w:unhideWhenUsed/>
    <w:rsid w:val="009460CE"/>
    <w:pPr>
      <w:tabs>
        <w:tab w:val="center" w:pos="4536"/>
        <w:tab w:val="right" w:pos="9072"/>
      </w:tabs>
    </w:pPr>
  </w:style>
  <w:style w:type="character" w:customStyle="1" w:styleId="FuzeileZchn">
    <w:name w:val="Fußzeile Zchn"/>
    <w:basedOn w:val="Absatz-Standardschriftart"/>
    <w:link w:val="Fuzeile"/>
    <w:uiPriority w:val="99"/>
    <w:rsid w:val="009460CE"/>
    <w:rPr>
      <w:lang w:val="en-US"/>
    </w:rPr>
  </w:style>
  <w:style w:type="table" w:styleId="Tabellenraster">
    <w:name w:val="Table Grid"/>
    <w:basedOn w:val="NormaleTabelle"/>
    <w:uiPriority w:val="39"/>
    <w:rsid w:val="005D7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65418"/>
    <w:pPr>
      <w:ind w:left="720"/>
      <w:contextualSpacing/>
    </w:pPr>
  </w:style>
  <w:style w:type="character" w:styleId="Hyperlink">
    <w:name w:val="Hyperlink"/>
    <w:basedOn w:val="Absatz-Standardschriftart"/>
    <w:uiPriority w:val="99"/>
    <w:unhideWhenUsed/>
    <w:rsid w:val="00BF6910"/>
    <w:rPr>
      <w:color w:val="0563C1" w:themeColor="hyperlink"/>
      <w:u w:val="single"/>
    </w:rPr>
  </w:style>
  <w:style w:type="character" w:styleId="NichtaufgelsteErwhnung">
    <w:name w:val="Unresolved Mention"/>
    <w:basedOn w:val="Absatz-Standardschriftart"/>
    <w:uiPriority w:val="99"/>
    <w:semiHidden/>
    <w:unhideWhenUsed/>
    <w:rsid w:val="00BF6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6D360-D824-4CE4-8427-F05D0953B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882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Krafft</dc:creator>
  <cp:keywords/>
  <dc:description/>
  <cp:lastModifiedBy>Uwe Krafft</cp:lastModifiedBy>
  <cp:revision>25</cp:revision>
  <cp:lastPrinted>2022-02-03T18:31:00Z</cp:lastPrinted>
  <dcterms:created xsi:type="dcterms:W3CDTF">2022-01-13T17:08:00Z</dcterms:created>
  <dcterms:modified xsi:type="dcterms:W3CDTF">2022-02-03T18:32:00Z</dcterms:modified>
</cp:coreProperties>
</file>