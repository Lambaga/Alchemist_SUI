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0C2D" w14:textId="2F7BB34C" w:rsidR="004F674C" w:rsidRDefault="004D7C4B" w:rsidP="007B6010">
      <w:pPr>
        <w:spacing w:after="1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7D2A8F0">
                <wp:simplePos x="0" y="0"/>
                <wp:positionH relativeFrom="column">
                  <wp:posOffset>-28575</wp:posOffset>
                </wp:positionH>
                <wp:positionV relativeFrom="page">
                  <wp:posOffset>314325</wp:posOffset>
                </wp:positionV>
                <wp:extent cx="4086225" cy="11144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4FDDBDF8" w:rsidR="000D2B19" w:rsidRPr="00FF06DF" w:rsidRDefault="000D2B19" w:rsidP="00FF06DF">
                            <w:pPr>
                              <w:spacing w:before="120" w:after="240" w:line="276" w:lineRule="auto"/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Christian</w:t>
                            </w:r>
                            <w:r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br/>
                              <w:t>Muste</w:t>
                            </w:r>
                            <w:r w:rsidR="00FF06DF"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25pt;margin-top:24.75pt;width:321.7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" filled="f" stroked="f" strokeweight=".5pt">
                <v:textbox>
                  <w:txbxContent>
                    <w:p w14:paraId="44CAD573" w14:textId="4FDDBDF8" w:rsidR="000D2B19" w:rsidRPr="00FF06DF" w:rsidRDefault="000D2B19" w:rsidP="00FF06DF">
                      <w:pPr>
                        <w:spacing w:before="120" w:after="240" w:line="276" w:lineRule="auto"/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Christian</w:t>
                      </w: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br/>
                      </w: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Muste</w:t>
                      </w:r>
                      <w:r w:rsidR="00FF06DF"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06DF" w:rsidRPr="009460CE">
        <w:rPr>
          <w:rFonts w:ascii="Helvetica Light" w:hAnsi="Helvetica Light" w:cs="Times New Roman (Textkörper CS)"/>
          <w:caps/>
          <w:noProof/>
          <w:color w:val="000000" w:themeColor="text1"/>
          <w:spacing w:val="100"/>
          <w:sz w:val="44"/>
          <w:szCs w:val="3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27235C" wp14:editId="379A2C9F">
                <wp:simplePos x="0" y="0"/>
                <wp:positionH relativeFrom="column">
                  <wp:posOffset>4129088</wp:posOffset>
                </wp:positionH>
                <wp:positionV relativeFrom="page">
                  <wp:posOffset>-1171575</wp:posOffset>
                </wp:positionV>
                <wp:extent cx="2573655" cy="11044555"/>
                <wp:effectExtent l="0" t="0" r="4445" b="444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55" cy="11044555"/>
                          <a:chOff x="164759" y="-1284142"/>
                          <a:chExt cx="2573949" cy="10879161"/>
                        </a:xfrm>
                      </wpg:grpSpPr>
                      <wps:wsp>
                        <wps:cNvPr id="15" name="Rechteck 15"/>
                        <wps:cNvSpPr/>
                        <wps:spPr>
                          <a:xfrm rot="5400000">
                            <a:off x="-3987847" y="2868464"/>
                            <a:ext cx="10879161" cy="2573949"/>
                          </a:xfrm>
                          <a:prstGeom prst="rect">
                            <a:avLst/>
                          </a:prstGeom>
                          <a:solidFill>
                            <a:srgbClr val="E4E3E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Bild 1" descr="Ein Bild, das Mann, Person, drinnen, Anzu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785"/>
                          <a:stretch/>
                        </pic:blipFill>
                        <pic:spPr>
                          <a:xfrm>
                            <a:off x="626774" y="232774"/>
                            <a:ext cx="1650628" cy="19367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8F74A" id="Gruppieren 16" o:spid="_x0000_s1026" style="position:absolute;margin-left:325.15pt;margin-top:-92.25pt;width:202.65pt;height:869.65pt;z-index:251657216;mso-position-vertical-relative:page;mso-width-relative:margin;mso-height-relative:margin" coordorigin="1647,-12841" coordsize="25739,10879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">
                <v:rect id="Rechteck 15" o:spid="_x0000_s1027" style="position:absolute;left:-39879;top:28685;width:108791;height:2574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" fillcolor="#e4e3e0" stroked="f" strokeweight="1pt">
                  <v:fill opacity="1978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1" o:spid="_x0000_s1028" type="#_x0000_t75" alt="Ein Bild, das Mann, Person, drinnen, Anzug enthält.&#10;&#10;Automatisch generierte Beschreibung" style="position:absolute;left:6267;top:2327;width:16507;height:193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">
                  <v:imagedata r:id="rId9" o:title="Ein Bild, das Mann, Person, drinnen, Anzug enthält" cropbottom="14277f"/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84DE19C">
                <wp:simplePos x="0" y="0"/>
                <wp:positionH relativeFrom="margin">
                  <wp:posOffset>-642938</wp:posOffset>
                </wp:positionH>
                <wp:positionV relativeFrom="margin">
                  <wp:posOffset>-828676</wp:posOffset>
                </wp:positionV>
                <wp:extent cx="8034655" cy="1800225"/>
                <wp:effectExtent l="0" t="0" r="4445" b="31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1800225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410F" id="Rechteck 14" o:spid="_x0000_s1026" style="position:absolute;margin-left:-50.65pt;margin-top:-65.25pt;width:632.65pt;height:141.7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&#13;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76D6FD08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5E4AAC4E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3CED0B02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4F65735" w:rsidR="00660628" w:rsidRDefault="00427FC2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C9A42" wp14:editId="31A41352">
                <wp:simplePos x="0" y="0"/>
                <wp:positionH relativeFrom="column">
                  <wp:posOffset>-13970</wp:posOffset>
                </wp:positionH>
                <wp:positionV relativeFrom="page">
                  <wp:posOffset>1749951</wp:posOffset>
                </wp:positionV>
                <wp:extent cx="4057650" cy="52260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5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D70E" w14:textId="3AC313AB" w:rsidR="00FF06DF" w:rsidRPr="000D2B19" w:rsidRDefault="00FF06DF" w:rsidP="00FF06DF">
                            <w:pPr>
                              <w:spacing w:line="276" w:lineRule="auto"/>
                              <w:rPr>
                                <w:rFonts w:ascii="Georgia" w:hAnsi="Georgia"/>
                                <w:noProof/>
                                <w:sz w:val="22"/>
                                <w:szCs w:val="22"/>
                              </w:rPr>
                            </w:pPr>
                            <w:r w:rsidRPr="000D2B19"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8"/>
                                <w:szCs w:val="28"/>
                              </w:rPr>
                              <w:t xml:space="preserve">Ausbildung </w:t>
                            </w:r>
                            <w:r>
                              <w:rPr>
                                <w:rFonts w:ascii="Helvetica Light" w:hAnsi="Helvetica Light" w:cs="Times New Roman (Textkörper CS)"/>
                                <w:caps/>
                                <w:color w:val="3B3838" w:themeColor="background2" w:themeShade="40"/>
                                <w:spacing w:val="50"/>
                                <w:sz w:val="28"/>
                                <w:szCs w:val="28"/>
                              </w:rPr>
                              <w:br/>
                              <w:t>Personenschutzfachkraft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9A42" id="Textfeld 6" o:spid="_x0000_s1027" type="#_x0000_t202" style="position:absolute;margin-left:-1.1pt;margin-top:137.8pt;width:319.5pt;height:4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" filled="f" stroked="f" strokeweight=".5pt">
                <v:textbox>
                  <w:txbxContent>
                    <w:p w14:paraId="2882D70E" w14:textId="3AC313AB" w:rsidR="00FF06DF" w:rsidRPr="000D2B19" w:rsidRDefault="00FF06DF" w:rsidP="00FF06DF">
                      <w:pPr>
                        <w:spacing w:line="276" w:lineRule="auto"/>
                        <w:rPr>
                          <w:rFonts w:ascii="Georgia" w:hAnsi="Georgia"/>
                          <w:noProof/>
                          <w:sz w:val="22"/>
                          <w:szCs w:val="22"/>
                        </w:rPr>
                      </w:pPr>
                      <w:r w:rsidRPr="000D2B19">
                        <w:rPr>
                          <w:rFonts w:ascii="Helvetica Light" w:hAnsi="Helvetica Light" w:cs="Times New Roman (Textkörper CS)"/>
                          <w:caps/>
                          <w:color w:val="3B3838" w:themeColor="background2" w:themeShade="40"/>
                          <w:spacing w:val="50"/>
                          <w:sz w:val="28"/>
                          <w:szCs w:val="28"/>
                        </w:rPr>
                        <w:t xml:space="preserve">Ausbildung </w:t>
                      </w:r>
                      <w:r>
                        <w:rPr>
                          <w:rFonts w:ascii="Helvetica Light" w:hAnsi="Helvetica Light" w:cs="Times New Roman (Textkörper CS)"/>
                          <w:caps/>
                          <w:color w:val="3B3838" w:themeColor="background2" w:themeShade="40"/>
                          <w:spacing w:val="50"/>
                          <w:sz w:val="28"/>
                          <w:szCs w:val="28"/>
                        </w:rPr>
                        <w:br/>
                        <w:t>Personenschutzfachkraft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06CD11" w14:textId="77777777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7777777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24CD923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E2A0679" w:rsidR="00427FC2" w:rsidRDefault="004D7C4B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954B3" wp14:editId="36D25C66">
                <wp:simplePos x="0" y="0"/>
                <wp:positionH relativeFrom="column">
                  <wp:posOffset>-57150</wp:posOffset>
                </wp:positionH>
                <wp:positionV relativeFrom="page">
                  <wp:posOffset>2692926</wp:posOffset>
                </wp:positionV>
                <wp:extent cx="3959860" cy="253619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860" cy="253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96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2"/>
                              <w:gridCol w:w="4336"/>
                            </w:tblGrid>
                            <w:tr w:rsidR="003B2590" w:rsidRPr="00E14353" w14:paraId="144E536C" w14:textId="77777777" w:rsidTr="003B2590">
                              <w:trPr>
                                <w:trHeight w:val="557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2C09F024" w14:textId="77777777" w:rsidR="003B2590" w:rsidRPr="0097507F" w:rsidRDefault="003B2590" w:rsidP="00660628">
                                  <w:pPr>
                                    <w:spacing w:before="360" w:after="360"/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97507F"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Cs w:val="26"/>
                                      <w:lang w:val="de-DE"/>
                                    </w:rPr>
                                    <w:t>Beruflicher Werdegang</w:t>
                                  </w:r>
                                </w:p>
                              </w:tc>
                            </w:tr>
                            <w:tr w:rsidR="003B2590" w:rsidRPr="008F781F" w14:paraId="70B05482" w14:textId="77777777" w:rsidTr="003B2590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1BE30E82" w14:textId="77777777" w:rsidR="003B2590" w:rsidRPr="008F781F" w:rsidRDefault="003B2590" w:rsidP="00974DD9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13199A" w14:paraId="7F1B35C8" w14:textId="77777777" w:rsidTr="003B2590">
                              <w:trPr>
                                <w:trHeight w:val="746"/>
                              </w:trPr>
                              <w:tc>
                                <w:tcPr>
                                  <w:tcW w:w="1330" w:type="pct"/>
                                </w:tcPr>
                                <w:p w14:paraId="37A703C7" w14:textId="71F0201D" w:rsidR="003B2590" w:rsidRPr="008F781F" w:rsidRDefault="003B2590" w:rsidP="00660628">
                                  <w:pPr>
                                    <w:spacing w:before="8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10</w:t>
                                  </w:r>
                                  <w:r w:rsidRPr="008F781F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14 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aktuell</w:t>
                                  </w:r>
                                </w:p>
                              </w:tc>
                              <w:tc>
                                <w:tcPr>
                                  <w:tcW w:w="3670" w:type="pct"/>
                                </w:tcPr>
                                <w:p w14:paraId="1E3C989A" w14:textId="1AFC4240" w:rsidR="003B2590" w:rsidRPr="001335E7" w:rsidRDefault="003B2590" w:rsidP="003B2590">
                                  <w:pPr>
                                    <w:spacing w:before="8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Nebenjob</w:t>
                                  </w:r>
                                  <w:r w:rsidRPr="001335E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Stadionsicherheit</w:t>
                                  </w:r>
                                  <w:r w:rsidRPr="001335E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| </w:t>
                                  </w:r>
                                  <w:r w:rsidR="004511C0" w:rsidRPr="004511C0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Elmo Security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GmbH</w:t>
                                  </w:r>
                                  <w:r w:rsidRPr="001335E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Bremen</w:t>
                                  </w:r>
                                  <w:r w:rsidRPr="001335E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15B715FA" w14:textId="77777777" w:rsidR="003B2590" w:rsidRPr="00761297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B90A3D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Lorem </w:t>
                                  </w:r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ipsum dolor sit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amet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consetetur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sadipscing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elitr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, sed diam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nonumy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eirmod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2BD2DCFB" w14:textId="77777777" w:rsidR="003B2590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Lorem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ipsum</w:t>
                                  </w:r>
                                  <w:proofErr w:type="spellEnd"/>
                                </w:p>
                                <w:p w14:paraId="38ED351C" w14:textId="537455C2" w:rsidR="003B2590" w:rsidRPr="00C4360B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Lorem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ipsum</w:t>
                                  </w:r>
                                  <w:proofErr w:type="spellEnd"/>
                                </w:p>
                              </w:tc>
                            </w:tr>
                            <w:tr w:rsidR="003B2590" w:rsidRPr="0013199A" w14:paraId="1F7E4DA9" w14:textId="77777777" w:rsidTr="003B2590">
                              <w:trPr>
                                <w:trHeight w:val="746"/>
                              </w:trPr>
                              <w:tc>
                                <w:tcPr>
                                  <w:tcW w:w="1330" w:type="pct"/>
                                </w:tcPr>
                                <w:p w14:paraId="51EB25DA" w14:textId="0CC9823A" w:rsidR="003B2590" w:rsidRPr="008F781F" w:rsidRDefault="003B2590" w:rsidP="00660628">
                                  <w:pPr>
                                    <w:spacing w:before="8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10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/201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9 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10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670" w:type="pct"/>
                                </w:tcPr>
                                <w:p w14:paraId="45180120" w14:textId="21F86441" w:rsidR="003B2590" w:rsidRPr="004511C0" w:rsidRDefault="00427FC2" w:rsidP="00265535">
                                  <w:pPr>
                                    <w:spacing w:before="8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511C0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Praktikum</w:t>
                                  </w:r>
                                  <w:proofErr w:type="spellEnd"/>
                                  <w:r w:rsidR="003B2590" w:rsidRPr="004511C0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| </w:t>
                                  </w:r>
                                  <w:r w:rsidR="004511C0" w:rsidRPr="004511C0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Elmo Security</w:t>
                                  </w:r>
                                  <w:r w:rsidR="003B2590" w:rsidRPr="004511C0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GmbH, Bremen</w:t>
                                  </w:r>
                                </w:p>
                                <w:p w14:paraId="44EFF5CD" w14:textId="77777777" w:rsidR="003B2590" w:rsidRPr="00761297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amet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consetetur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sadipscing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elitr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, sed diam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nonumy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eirmod</w:t>
                                  </w:r>
                                  <w:proofErr w:type="spellEnd"/>
                                  <w:r w:rsidRPr="007612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44B596C2" w14:textId="77777777" w:rsidR="003B2590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Lorem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ipsum</w:t>
                                  </w:r>
                                  <w:proofErr w:type="spellEnd"/>
                                </w:p>
                                <w:p w14:paraId="05656FCA" w14:textId="77777777" w:rsidR="003B2590" w:rsidRPr="00C4360B" w:rsidRDefault="003B2590" w:rsidP="003B2590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Lorem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ipsum</w:t>
                                  </w:r>
                                  <w:proofErr w:type="spellEnd"/>
                                </w:p>
                              </w:tc>
                            </w:tr>
                            <w:tr w:rsidR="003B2590" w:rsidRPr="008F781F" w14:paraId="18AE84CE" w14:textId="77777777" w:rsidTr="003B2590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1C2D80AF" w14:textId="77777777" w:rsidR="003B2590" w:rsidRPr="008F781F" w:rsidRDefault="003B2590" w:rsidP="00087599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299465" w14:textId="77777777" w:rsidR="003B2590" w:rsidRPr="008F781F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954B3" id="_x0000_t202" coordsize="21600,21600" o:spt="202" path="m,l,21600r21600,l21600,xe">
                <v:stroke joinstyle="miter"/>
                <v:path gradientshapeok="t" o:connecttype="rect"/>
              </v:shapetype>
              <v:shape id="Textfeld 52" o:spid="_x0000_s1028" type="#_x0000_t202" style="position:absolute;margin-left:-4.5pt;margin-top:212.05pt;width:311.8pt;height:19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&#13;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96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2"/>
                        <w:gridCol w:w="4336"/>
                      </w:tblGrid>
                      <w:tr w:rsidR="003B2590" w:rsidRPr="00E14353" w14:paraId="144E536C" w14:textId="77777777" w:rsidTr="003B2590">
                        <w:trPr>
                          <w:trHeight w:val="557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2C09F024" w14:textId="77777777" w:rsidR="003B2590" w:rsidRPr="0097507F" w:rsidRDefault="003B2590" w:rsidP="00660628">
                            <w:pPr>
                              <w:spacing w:before="360" w:after="360"/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97507F"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Cs w:val="26"/>
                                <w:lang w:val="de-DE"/>
                              </w:rPr>
                              <w:t>Beruflicher Werdegang</w:t>
                            </w:r>
                          </w:p>
                        </w:tc>
                      </w:tr>
                      <w:tr w:rsidR="003B2590" w:rsidRPr="008F781F" w14:paraId="70B05482" w14:textId="77777777" w:rsidTr="003B2590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1BE30E82" w14:textId="77777777" w:rsidR="003B2590" w:rsidRPr="008F781F" w:rsidRDefault="003B2590" w:rsidP="00974DD9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13199A" w14:paraId="7F1B35C8" w14:textId="77777777" w:rsidTr="003B2590">
                        <w:trPr>
                          <w:trHeight w:val="746"/>
                        </w:trPr>
                        <w:tc>
                          <w:tcPr>
                            <w:tcW w:w="1330" w:type="pct"/>
                          </w:tcPr>
                          <w:p w14:paraId="37A703C7" w14:textId="71F0201D" w:rsidR="003B2590" w:rsidRPr="008F781F" w:rsidRDefault="003B2590" w:rsidP="00660628">
                            <w:pPr>
                              <w:spacing w:before="8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10</w:t>
                            </w:r>
                            <w:r w:rsidRPr="008F781F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14 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aktuell</w:t>
                            </w:r>
                          </w:p>
                        </w:tc>
                        <w:tc>
                          <w:tcPr>
                            <w:tcW w:w="3670" w:type="pct"/>
                          </w:tcPr>
                          <w:p w14:paraId="1E3C989A" w14:textId="1AFC4240" w:rsidR="003B2590" w:rsidRPr="001335E7" w:rsidRDefault="003B2590" w:rsidP="003B2590">
                            <w:pPr>
                              <w:spacing w:before="80" w:after="120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Nebenjob</w:t>
                            </w:r>
                            <w:r w:rsidRPr="001335E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Stadionsicherheit</w:t>
                            </w:r>
                            <w:r w:rsidRPr="001335E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| </w:t>
                            </w:r>
                            <w:r w:rsidR="004511C0" w:rsidRPr="004511C0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Elmo Security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GmbH</w:t>
                            </w:r>
                            <w:r w:rsidRPr="001335E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Bremen</w:t>
                            </w:r>
                            <w:r w:rsidRPr="001335E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</w:p>
                          <w:p w14:paraId="15B715FA" w14:textId="77777777" w:rsidR="003B2590" w:rsidRPr="00761297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B90A3D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Lorem </w:t>
                            </w:r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ipsum dolor sit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consetetur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sadipscing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elitr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, sed diam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nonumy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eirmod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D2DCFB" w14:textId="77777777" w:rsidR="003B2590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ipsum</w:t>
                            </w:r>
                            <w:proofErr w:type="spellEnd"/>
                          </w:p>
                          <w:p w14:paraId="38ED351C" w14:textId="537455C2" w:rsidR="003B2590" w:rsidRPr="00C4360B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ipsum</w:t>
                            </w:r>
                            <w:proofErr w:type="spellEnd"/>
                          </w:p>
                        </w:tc>
                      </w:tr>
                      <w:tr w:rsidR="003B2590" w:rsidRPr="0013199A" w14:paraId="1F7E4DA9" w14:textId="77777777" w:rsidTr="003B2590">
                        <w:trPr>
                          <w:trHeight w:val="746"/>
                        </w:trPr>
                        <w:tc>
                          <w:tcPr>
                            <w:tcW w:w="1330" w:type="pct"/>
                          </w:tcPr>
                          <w:p w14:paraId="51EB25DA" w14:textId="0CC9823A" w:rsidR="003B2590" w:rsidRPr="008F781F" w:rsidRDefault="003B2590" w:rsidP="00660628">
                            <w:pPr>
                              <w:spacing w:before="8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10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/201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9 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10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670" w:type="pct"/>
                          </w:tcPr>
                          <w:p w14:paraId="45180120" w14:textId="21F86441" w:rsidR="003B2590" w:rsidRPr="004511C0" w:rsidRDefault="00427FC2" w:rsidP="00265535">
                            <w:pPr>
                              <w:spacing w:before="80" w:after="120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11C0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Praktikum</w:t>
                            </w:r>
                            <w:proofErr w:type="spellEnd"/>
                            <w:r w:rsidR="003B2590" w:rsidRPr="004511C0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4511C0" w:rsidRPr="004511C0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Elmo Security</w:t>
                            </w:r>
                            <w:r w:rsidR="003B2590" w:rsidRPr="004511C0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GmbH, Bremen</w:t>
                            </w:r>
                          </w:p>
                          <w:p w14:paraId="44EFF5CD" w14:textId="77777777" w:rsidR="003B2590" w:rsidRPr="00761297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Lorem ipsum dolor sit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consetetur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sadipscing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elitr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, sed diam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nonumy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eirmod</w:t>
                            </w:r>
                            <w:proofErr w:type="spellEnd"/>
                            <w:r w:rsidRPr="007612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4B596C2" w14:textId="77777777" w:rsidR="003B2590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ipsum</w:t>
                            </w:r>
                            <w:proofErr w:type="spellEnd"/>
                          </w:p>
                          <w:p w14:paraId="05656FCA" w14:textId="77777777" w:rsidR="003B2590" w:rsidRPr="00C4360B" w:rsidRDefault="003B2590" w:rsidP="003B259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ipsum</w:t>
                            </w:r>
                            <w:proofErr w:type="spellEnd"/>
                          </w:p>
                        </w:tc>
                      </w:tr>
                      <w:tr w:rsidR="003B2590" w:rsidRPr="008F781F" w14:paraId="18AE84CE" w14:textId="77777777" w:rsidTr="003B2590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1C2D80AF" w14:textId="77777777" w:rsidR="003B2590" w:rsidRPr="008F781F" w:rsidRDefault="003B2590" w:rsidP="00087599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7A299465" w14:textId="77777777" w:rsidR="003B2590" w:rsidRPr="008F781F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7FC2" w:rsidRPr="003B259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DD7F3" wp14:editId="2CC9C450">
                <wp:simplePos x="0" y="0"/>
                <wp:positionH relativeFrom="column">
                  <wp:posOffset>4133850</wp:posOffset>
                </wp:positionH>
                <wp:positionV relativeFrom="page">
                  <wp:posOffset>2791986</wp:posOffset>
                </wp:positionV>
                <wp:extent cx="2581275" cy="1306195"/>
                <wp:effectExtent l="0" t="0" r="0" b="0"/>
                <wp:wrapNone/>
                <wp:docPr id="182" name="Textfel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1"/>
                              <w:gridCol w:w="1891"/>
                            </w:tblGrid>
                            <w:tr w:rsidR="003B2590" w:rsidRPr="00BB00F2" w14:paraId="4443DEEA" w14:textId="77777777" w:rsidTr="00AA0986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531413AE" w14:textId="77777777" w:rsidR="003B2590" w:rsidRPr="00E14353" w:rsidRDefault="003B2590" w:rsidP="005A4735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 w:rsidRPr="00E14353"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</w:rPr>
                                    <w:t>INfo</w:t>
                                  </w:r>
                                </w:p>
                              </w:tc>
                            </w:tr>
                            <w:tr w:rsidR="003B2590" w:rsidRPr="003B7C41" w14:paraId="6F389E39" w14:textId="77777777" w:rsidTr="00AA0986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7ACB95A4" w14:textId="77777777" w:rsidR="003B2590" w:rsidRPr="003B7C41" w:rsidRDefault="003B2590" w:rsidP="00E91D97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BB00F2" w14:paraId="62822B2C" w14:textId="77777777" w:rsidTr="00AA0986">
                              <w:trPr>
                                <w:trHeight w:val="553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6A1AF567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Geburtsdatum:</w:t>
                                  </w:r>
                                </w:p>
                                <w:p w14:paraId="274564A2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Geburtsort:</w:t>
                                  </w:r>
                                </w:p>
                                <w:p w14:paraId="2C326A21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Nationalität: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251E2E36" w14:textId="7AD37432" w:rsidR="003B2590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13199A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14.06.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2000</w:t>
                                  </w:r>
                                </w:p>
                                <w:p w14:paraId="11DF8644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Musterstadt, DE</w:t>
                                  </w:r>
                                </w:p>
                                <w:p w14:paraId="472E9E78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Deutsch</w:t>
                                  </w:r>
                                </w:p>
                              </w:tc>
                            </w:tr>
                            <w:tr w:rsidR="003B2590" w:rsidRPr="003B7C41" w14:paraId="5D1767C0" w14:textId="77777777" w:rsidTr="00AA0986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36BF1F10" w14:textId="77777777" w:rsidR="003B2590" w:rsidRPr="003B7C41" w:rsidRDefault="003B2590" w:rsidP="00E3230C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F420C4" w14:textId="77777777" w:rsidR="003B2590" w:rsidRPr="008F781F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D7F3" id="Textfeld 182" o:spid="_x0000_s1029" type="#_x0000_t202" style="position:absolute;margin-left:325.5pt;margin-top:219.85pt;width:203.25pt;height:10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" filled="f" stroked="f" strokeweight=".5pt">
                <v:textbox>
                  <w:txbxContent>
                    <w:tbl>
                      <w:tblPr>
                        <w:tblOverlap w:val="never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891"/>
                        <w:gridCol w:w="1891"/>
                      </w:tblGrid>
                      <w:tr w:rsidR="003B2590" w:rsidRPr="00BB00F2" w14:paraId="4443DEEA" w14:textId="77777777" w:rsidTr="00AA0986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531413AE" w14:textId="77777777" w:rsidR="003B2590" w:rsidRPr="00E14353" w:rsidRDefault="003B2590" w:rsidP="005A4735">
                            <w:pPr>
                              <w:spacing w:before="240" w:after="12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 w:rsidRPr="00E14353"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</w:rPr>
                              <w:t>INfo</w:t>
                            </w:r>
                          </w:p>
                        </w:tc>
                      </w:tr>
                      <w:tr w:rsidR="003B2590" w:rsidRPr="003B7C41" w14:paraId="6F389E39" w14:textId="77777777" w:rsidTr="00AA0986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7ACB95A4" w14:textId="77777777" w:rsidR="003B2590" w:rsidRPr="003B7C41" w:rsidRDefault="003B2590" w:rsidP="00E91D97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BB00F2" w14:paraId="62822B2C" w14:textId="77777777" w:rsidTr="00AA0986">
                        <w:trPr>
                          <w:trHeight w:val="553"/>
                        </w:trPr>
                        <w:tc>
                          <w:tcPr>
                            <w:tcW w:w="2500" w:type="pct"/>
                          </w:tcPr>
                          <w:p w14:paraId="6A1AF567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Geburtsdatum:</w:t>
                            </w:r>
                          </w:p>
                          <w:p w14:paraId="274564A2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Geburtsort:</w:t>
                            </w:r>
                          </w:p>
                          <w:p w14:paraId="2C326A21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Nationalität: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251E2E36" w14:textId="7AD37432" w:rsidR="003B2590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3199A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14.06.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2000</w:t>
                            </w:r>
                          </w:p>
                          <w:p w14:paraId="11DF8644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Musterstadt, DE</w:t>
                            </w:r>
                          </w:p>
                          <w:p w14:paraId="472E9E78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Deutsch</w:t>
                            </w:r>
                          </w:p>
                        </w:tc>
                      </w:tr>
                      <w:tr w:rsidR="003B2590" w:rsidRPr="003B7C41" w14:paraId="5D1767C0" w14:textId="77777777" w:rsidTr="00AA0986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36BF1F10" w14:textId="77777777" w:rsidR="003B2590" w:rsidRPr="003B7C41" w:rsidRDefault="003B2590" w:rsidP="00E3230C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65F420C4" w14:textId="77777777" w:rsidR="003B2590" w:rsidRPr="008F781F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A81A18" w14:textId="3A837F43" w:rsidR="00660628" w:rsidRDefault="00427FC2" w:rsidP="00427FC2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1F04A352">
                <wp:simplePos x="0" y="0"/>
                <wp:positionH relativeFrom="margin">
                  <wp:posOffset>-731520</wp:posOffset>
                </wp:positionH>
                <wp:positionV relativeFrom="margin">
                  <wp:posOffset>2029986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39BC" id="Rechteck 4" o:spid="_x0000_s1026" style="position:absolute;margin-left:-57.6pt;margin-top:159.85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&#13;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p w14:paraId="482731BD" w14:textId="279CAFB7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4A5DAB7F" w14:textId="132D7E70" w:rsidR="000D2B19" w:rsidRPr="000D2B19" w:rsidRDefault="004D7C4B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8471C" wp14:editId="44B406FF">
                <wp:simplePos x="0" y="0"/>
                <wp:positionH relativeFrom="column">
                  <wp:posOffset>5080</wp:posOffset>
                </wp:positionH>
                <wp:positionV relativeFrom="paragraph">
                  <wp:posOffset>5488903</wp:posOffset>
                </wp:positionV>
                <wp:extent cx="3765176" cy="101121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6" cy="101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6CEA3" w14:textId="1D6434EE" w:rsidR="004D7C4B" w:rsidRPr="00A34816" w:rsidRDefault="004D7C4B" w:rsidP="004D7C4B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A34816">
                              <w:rPr>
                                <w:i/>
                                <w:iCs/>
                              </w:rPr>
                              <w:t>Musterstadt</w:t>
                            </w:r>
                            <w:proofErr w:type="spellEnd"/>
                            <w:r w:rsidRPr="00A34816">
                              <w:rPr>
                                <w:i/>
                                <w:iCs/>
                              </w:rPr>
                              <w:t>, TT.MM.JJJJ</w:t>
                            </w:r>
                          </w:p>
                          <w:p w14:paraId="284F4217" w14:textId="03A7259B" w:rsidR="004D7C4B" w:rsidRDefault="004D7C4B" w:rsidP="004D7C4B"/>
                          <w:p w14:paraId="3E5A5618" w14:textId="1BE8FFF1" w:rsidR="004D7C4B" w:rsidRDefault="004D7C4B" w:rsidP="004D7C4B">
                            <w:r w:rsidRPr="003B17DB">
                              <w:rPr>
                                <w:noProof/>
                                <w:color w:val="3B3838" w:themeColor="background2" w:themeShade="40"/>
                                <w:lang w:val="de-DE"/>
                              </w:rPr>
                              <w:drawing>
                                <wp:inline distT="0" distB="0" distL="0" distR="0" wp14:anchorId="54AF881B" wp14:editId="6D055F8E">
                                  <wp:extent cx="1623596" cy="517899"/>
                                  <wp:effectExtent l="0" t="0" r="2540" b="3175"/>
                                  <wp:docPr id="302" name="Grafik 302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Grafik 82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7665" cy="538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471C" id="Textfeld 9" o:spid="_x0000_s1030" type="#_x0000_t202" style="position:absolute;margin-left:.4pt;margin-top:432.2pt;width:296.45pt;height:7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" filled="f" stroked="f" strokeweight=".5pt">
                <v:textbox>
                  <w:txbxContent>
                    <w:p w14:paraId="0C76CEA3" w14:textId="1D6434EE" w:rsidR="004D7C4B" w:rsidRPr="00A34816" w:rsidRDefault="004D7C4B" w:rsidP="004D7C4B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A34816">
                        <w:rPr>
                          <w:i/>
                          <w:iCs/>
                        </w:rPr>
                        <w:t>Musterstadt</w:t>
                      </w:r>
                      <w:proofErr w:type="spellEnd"/>
                      <w:r w:rsidRPr="00A34816">
                        <w:rPr>
                          <w:i/>
                          <w:iCs/>
                        </w:rPr>
                        <w:t>, TT.MM.JJJJ</w:t>
                      </w:r>
                    </w:p>
                    <w:p w14:paraId="284F4217" w14:textId="03A7259B" w:rsidR="004D7C4B" w:rsidRDefault="004D7C4B" w:rsidP="004D7C4B"/>
                    <w:p w14:paraId="3E5A5618" w14:textId="1BE8FFF1" w:rsidR="004D7C4B" w:rsidRDefault="004D7C4B" w:rsidP="004D7C4B">
                      <w:r w:rsidRPr="003B17DB">
                        <w:rPr>
                          <w:noProof/>
                          <w:color w:val="3B3838" w:themeColor="background2" w:themeShade="40"/>
                          <w:lang w:val="de-DE"/>
                        </w:rPr>
                        <w:drawing>
                          <wp:inline distT="0" distB="0" distL="0" distR="0" wp14:anchorId="54AF881B" wp14:editId="6D055F8E">
                            <wp:extent cx="1623596" cy="517899"/>
                            <wp:effectExtent l="0" t="0" r="2540" b="3175"/>
                            <wp:docPr id="302" name="Grafik 302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Grafik 82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7665" cy="538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7F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BB20F" wp14:editId="49739376">
                <wp:simplePos x="0" y="0"/>
                <wp:positionH relativeFrom="column">
                  <wp:posOffset>-64135</wp:posOffset>
                </wp:positionH>
                <wp:positionV relativeFrom="page">
                  <wp:posOffset>6756926</wp:posOffset>
                </wp:positionV>
                <wp:extent cx="3959225" cy="184912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4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97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5"/>
                              <w:gridCol w:w="4347"/>
                            </w:tblGrid>
                            <w:tr w:rsidR="00D458F3" w:rsidRPr="00E14353" w14:paraId="3021363E" w14:textId="77777777" w:rsidTr="00FF06DF">
                              <w:trPr>
                                <w:trHeight w:val="557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040E3558" w14:textId="77777777" w:rsidR="00D458F3" w:rsidRPr="0097507F" w:rsidRDefault="00D458F3" w:rsidP="00660628">
                                  <w:pPr>
                                    <w:spacing w:before="360" w:after="360"/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Cs w:val="26"/>
                                      <w:lang w:val="de-DE"/>
                                    </w:rPr>
                                    <w:t>Schulischer</w:t>
                                  </w:r>
                                  <w:r w:rsidRPr="0097507F"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Cs w:val="26"/>
                                      <w:lang w:val="de-DE"/>
                                    </w:rPr>
                                    <w:t xml:space="preserve"> Werdegang</w:t>
                                  </w:r>
                                </w:p>
                              </w:tc>
                            </w:tr>
                            <w:tr w:rsidR="00D458F3" w:rsidRPr="008F781F" w14:paraId="5123916A" w14:textId="77777777" w:rsidTr="00FF06DF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052AAC60" w14:textId="77777777" w:rsidR="00D458F3" w:rsidRPr="008F781F" w:rsidRDefault="00D458F3" w:rsidP="00660628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D458F3" w:rsidRPr="0013199A" w14:paraId="0C83471F" w14:textId="77777777" w:rsidTr="00FF06DF">
                              <w:trPr>
                                <w:trHeight w:val="746"/>
                              </w:trPr>
                              <w:tc>
                                <w:tcPr>
                                  <w:tcW w:w="1330" w:type="pct"/>
                                </w:tcPr>
                                <w:p w14:paraId="5C8E69FB" w14:textId="77777777" w:rsidR="00D458F3" w:rsidRPr="008F781F" w:rsidRDefault="00D458F3" w:rsidP="00660628">
                                  <w:pPr>
                                    <w:spacing w:before="8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04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18 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10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670" w:type="pct"/>
                                </w:tcPr>
                                <w:p w14:paraId="5E84BBDE" w14:textId="77777777" w:rsidR="00D458F3" w:rsidRPr="00FC2C97" w:rsidRDefault="00D458F3" w:rsidP="00660628">
                                  <w:pPr>
                                    <w:spacing w:before="8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Fachabitur</w:t>
                                  </w:r>
                                  <w:r w:rsidRPr="00FC2C9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ILES Fernschule</w:t>
                                  </w:r>
                                </w:p>
                                <w:p w14:paraId="25280CE4" w14:textId="660C657F" w:rsidR="00D458F3" w:rsidRPr="00C4360B" w:rsidRDefault="00D458F3" w:rsidP="00660628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Abschlussnote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: 2,</w:t>
                                  </w:r>
                                  <w:r w:rsidR="0004714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458F3" w:rsidRPr="0013199A" w14:paraId="521C267A" w14:textId="77777777" w:rsidTr="00FF06DF">
                              <w:trPr>
                                <w:trHeight w:val="746"/>
                              </w:trPr>
                              <w:tc>
                                <w:tcPr>
                                  <w:tcW w:w="1330" w:type="pct"/>
                                </w:tcPr>
                                <w:p w14:paraId="234C1DE5" w14:textId="77777777" w:rsidR="00D458F3" w:rsidRPr="008F781F" w:rsidRDefault="00D458F3" w:rsidP="00660628">
                                  <w:pPr>
                                    <w:spacing w:before="8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08</w:t>
                                  </w:r>
                                  <w:r w:rsidRPr="008F781F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2007 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04/2017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br/>
                                  </w:r>
                                  <w:r w:rsidRPr="008F781F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– </w:t>
                                  </w:r>
                                </w:p>
                              </w:tc>
                              <w:tc>
                                <w:tcPr>
                                  <w:tcW w:w="3670" w:type="pct"/>
                                </w:tcPr>
                                <w:p w14:paraId="3A23A56C" w14:textId="77777777" w:rsidR="00D458F3" w:rsidRPr="00DE3D98" w:rsidRDefault="00D458F3" w:rsidP="00660628">
                                  <w:pPr>
                                    <w:spacing w:before="8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Realschulabschluss</w:t>
                                  </w:r>
                                  <w:r w:rsidRPr="00DE3D98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Maria-Montessori-Gesamtschule</w:t>
                                  </w:r>
                                  <w:r w:rsidRPr="00DE3D98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Achim</w:t>
                                  </w:r>
                                </w:p>
                                <w:p w14:paraId="048DE1CD" w14:textId="303CBC5D" w:rsidR="00D458F3" w:rsidRPr="00FC2C97" w:rsidRDefault="00D458F3" w:rsidP="00660628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Abschlussnote</w:t>
                                  </w:r>
                                  <w:proofErr w:type="spellEnd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="0004714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04714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458F3" w:rsidRPr="008F781F" w14:paraId="2D657447" w14:textId="77777777" w:rsidTr="00FF06DF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1CFCE838" w14:textId="77777777" w:rsidR="00D458F3" w:rsidRPr="008F781F" w:rsidRDefault="00D458F3" w:rsidP="00087599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2A89A8" w14:textId="77777777" w:rsidR="00D458F3" w:rsidRPr="008F781F" w:rsidRDefault="00D458F3" w:rsidP="00D458F3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BB20F" id="Textfeld 7" o:spid="_x0000_s1031" type="#_x0000_t202" style="position:absolute;margin-left:-5.05pt;margin-top:532.05pt;width:311.75pt;height:1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&#13;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975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5"/>
                        <w:gridCol w:w="4347"/>
                      </w:tblGrid>
                      <w:tr w:rsidR="00D458F3" w:rsidRPr="00E14353" w14:paraId="3021363E" w14:textId="77777777" w:rsidTr="00FF06DF">
                        <w:trPr>
                          <w:trHeight w:val="557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040E3558" w14:textId="77777777" w:rsidR="00D458F3" w:rsidRPr="0097507F" w:rsidRDefault="00D458F3" w:rsidP="00660628">
                            <w:pPr>
                              <w:spacing w:before="360" w:after="360"/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Cs w:val="26"/>
                                <w:lang w:val="de-DE"/>
                              </w:rPr>
                              <w:t>Schulischer</w:t>
                            </w:r>
                            <w:r w:rsidRPr="0097507F"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Cs w:val="26"/>
                                <w:lang w:val="de-DE"/>
                              </w:rPr>
                              <w:t xml:space="preserve"> Werdegang</w:t>
                            </w:r>
                          </w:p>
                        </w:tc>
                      </w:tr>
                      <w:tr w:rsidR="00D458F3" w:rsidRPr="008F781F" w14:paraId="5123916A" w14:textId="77777777" w:rsidTr="00FF06DF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052AAC60" w14:textId="77777777" w:rsidR="00D458F3" w:rsidRPr="008F781F" w:rsidRDefault="00D458F3" w:rsidP="00660628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D458F3" w:rsidRPr="0013199A" w14:paraId="0C83471F" w14:textId="77777777" w:rsidTr="00FF06DF">
                        <w:trPr>
                          <w:trHeight w:val="746"/>
                        </w:trPr>
                        <w:tc>
                          <w:tcPr>
                            <w:tcW w:w="1330" w:type="pct"/>
                          </w:tcPr>
                          <w:p w14:paraId="5C8E69FB" w14:textId="77777777" w:rsidR="00D458F3" w:rsidRPr="008F781F" w:rsidRDefault="00D458F3" w:rsidP="00660628">
                            <w:pPr>
                              <w:spacing w:before="8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04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18 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10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670" w:type="pct"/>
                          </w:tcPr>
                          <w:p w14:paraId="5E84BBDE" w14:textId="77777777" w:rsidR="00D458F3" w:rsidRPr="00FC2C97" w:rsidRDefault="00D458F3" w:rsidP="00660628">
                            <w:pPr>
                              <w:spacing w:before="80" w:after="120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Fachabitur</w:t>
                            </w:r>
                            <w:r w:rsidRPr="00FC2C9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ILES Fernschule</w:t>
                            </w:r>
                          </w:p>
                          <w:p w14:paraId="25280CE4" w14:textId="660C657F" w:rsidR="00D458F3" w:rsidRPr="00C4360B" w:rsidRDefault="00D458F3" w:rsidP="0066062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Abschlussnote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: 2,</w:t>
                            </w:r>
                            <w:r w:rsidR="0004714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</w:tr>
                      <w:tr w:rsidR="00D458F3" w:rsidRPr="0013199A" w14:paraId="521C267A" w14:textId="77777777" w:rsidTr="00FF06DF">
                        <w:trPr>
                          <w:trHeight w:val="746"/>
                        </w:trPr>
                        <w:tc>
                          <w:tcPr>
                            <w:tcW w:w="1330" w:type="pct"/>
                          </w:tcPr>
                          <w:p w14:paraId="234C1DE5" w14:textId="77777777" w:rsidR="00D458F3" w:rsidRPr="008F781F" w:rsidRDefault="00D458F3" w:rsidP="00660628">
                            <w:pPr>
                              <w:spacing w:before="8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08</w:t>
                            </w:r>
                            <w:r w:rsidRPr="008F781F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2007 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04/2017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br/>
                            </w:r>
                            <w:r w:rsidRPr="008F781F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– </w:t>
                            </w:r>
                          </w:p>
                        </w:tc>
                        <w:tc>
                          <w:tcPr>
                            <w:tcW w:w="3670" w:type="pct"/>
                          </w:tcPr>
                          <w:p w14:paraId="3A23A56C" w14:textId="77777777" w:rsidR="00D458F3" w:rsidRPr="00DE3D98" w:rsidRDefault="00D458F3" w:rsidP="00660628">
                            <w:pPr>
                              <w:spacing w:before="80" w:after="120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Realschulabschluss</w:t>
                            </w:r>
                            <w:r w:rsidRPr="00DE3D9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Maria-Montessori-Gesamtschule</w:t>
                            </w:r>
                            <w:r w:rsidRPr="00DE3D9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Achim</w:t>
                            </w:r>
                          </w:p>
                          <w:p w14:paraId="048DE1CD" w14:textId="303CBC5D" w:rsidR="00D458F3" w:rsidRPr="00FC2C97" w:rsidRDefault="00D458F3" w:rsidP="0066062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Abschlussnote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4714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.</w:t>
                            </w:r>
                            <w:r w:rsidR="0004714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 w:rsidR="00D458F3" w:rsidRPr="008F781F" w14:paraId="2D657447" w14:textId="77777777" w:rsidTr="00FF06DF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1CFCE838" w14:textId="77777777" w:rsidR="00D458F3" w:rsidRPr="008F781F" w:rsidRDefault="00D458F3" w:rsidP="00087599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282A89A8" w14:textId="77777777" w:rsidR="00D458F3" w:rsidRPr="008F781F" w:rsidRDefault="00D458F3" w:rsidP="00D458F3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7F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71AB7" wp14:editId="5F9ADC05">
                <wp:simplePos x="0" y="0"/>
                <wp:positionH relativeFrom="column">
                  <wp:posOffset>-58420</wp:posOffset>
                </wp:positionH>
                <wp:positionV relativeFrom="page">
                  <wp:posOffset>5303520</wp:posOffset>
                </wp:positionV>
                <wp:extent cx="3959225" cy="1367155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36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Overlap w:val="never"/>
                              <w:tblW w:w="496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1"/>
                              <w:gridCol w:w="4336"/>
                            </w:tblGrid>
                            <w:tr w:rsidR="003B2590" w:rsidRPr="00E14353" w14:paraId="6C68FC6C" w14:textId="77777777" w:rsidTr="00427FC2">
                              <w:trPr>
                                <w:trHeight w:val="557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5718C5CC" w14:textId="4F79C069" w:rsidR="003B2590" w:rsidRPr="0097507F" w:rsidRDefault="00D458F3" w:rsidP="00660628">
                                  <w:pPr>
                                    <w:spacing w:before="360" w:after="360"/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Cs w:val="26"/>
                                      <w:lang w:val="de-DE"/>
                                    </w:rPr>
                                    <w:t>Zusatzqualifikationen</w:t>
                                  </w:r>
                                </w:p>
                              </w:tc>
                            </w:tr>
                            <w:tr w:rsidR="003B2590" w:rsidRPr="008F781F" w14:paraId="6B62A981" w14:textId="77777777" w:rsidTr="00427FC2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12A8A8DC" w14:textId="77777777" w:rsidR="003B2590" w:rsidRPr="008F781F" w:rsidRDefault="003B2590" w:rsidP="00660628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13199A" w14:paraId="6DC2A982" w14:textId="77777777" w:rsidTr="00427FC2">
                              <w:trPr>
                                <w:trHeight w:val="746"/>
                              </w:trPr>
                              <w:tc>
                                <w:tcPr>
                                  <w:tcW w:w="1330" w:type="pct"/>
                                </w:tcPr>
                                <w:p w14:paraId="4AB2D301" w14:textId="7A62E119" w:rsidR="003B2590" w:rsidRPr="008F781F" w:rsidRDefault="003B2590" w:rsidP="00660628">
                                  <w:pPr>
                                    <w:spacing w:before="8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04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1</w:t>
                                  </w:r>
                                  <w:r w:rsidR="00FF06DF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8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10</w:t>
                                  </w:r>
                                  <w:r w:rsidRPr="00497B04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/20</w:t>
                                  </w:r>
                                  <w:r w:rsidR="00FF06DF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670" w:type="pct"/>
                                </w:tcPr>
                                <w:p w14:paraId="4955BB35" w14:textId="6F9AEA44" w:rsidR="003B2590" w:rsidRPr="00FC2C97" w:rsidRDefault="00D458F3" w:rsidP="00660628">
                                  <w:pPr>
                                    <w:spacing w:before="80" w:after="120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Sachkundeprüfung §34</w:t>
                                  </w:r>
                                  <w:r w:rsidR="00427FC2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a GewO</w:t>
                                  </w:r>
                                  <w:r w:rsidR="003B2590" w:rsidRPr="00FC2C97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|</w:t>
                                  </w:r>
                                  <w:r w:rsidR="00427FC2"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 xml:space="preserve"> Handelskammer Bremen</w:t>
                                  </w:r>
                                </w:p>
                                <w:p w14:paraId="78FBC508" w14:textId="08F29621" w:rsidR="003B2590" w:rsidRPr="00C4360B" w:rsidRDefault="00047141" w:rsidP="00660628">
                                  <w:pPr>
                                    <w:pStyle w:val="Listenabsatz"/>
                                    <w:numPr>
                                      <w:ilvl w:val="0"/>
                                      <w:numId w:val="4"/>
                                    </w:numPr>
                                    <w:spacing w:before="80" w:after="120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Bestanden</w:t>
                                  </w:r>
                                  <w:proofErr w:type="spellEnd"/>
                                </w:p>
                              </w:tc>
                            </w:tr>
                            <w:tr w:rsidR="003B2590" w:rsidRPr="008F781F" w14:paraId="2E954F85" w14:textId="77777777" w:rsidTr="00427FC2">
                              <w:trPr>
                                <w:trHeight w:val="8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07359B59" w14:textId="77777777" w:rsidR="003B2590" w:rsidRPr="008F781F" w:rsidRDefault="003B2590" w:rsidP="00087599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85EE9" w14:textId="77777777" w:rsidR="003B2590" w:rsidRPr="008F781F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1AB7" id="Textfeld 19" o:spid="_x0000_s1032" type="#_x0000_t202" style="position:absolute;margin-left:-4.6pt;margin-top:417.6pt;width:311.75pt;height:107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Style w:val="Tabellenraster"/>
                        <w:tblOverlap w:val="never"/>
                        <w:tblW w:w="496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1"/>
                        <w:gridCol w:w="4336"/>
                      </w:tblGrid>
                      <w:tr w:rsidR="003B2590" w:rsidRPr="00E14353" w14:paraId="6C68FC6C" w14:textId="77777777" w:rsidTr="00427FC2">
                        <w:trPr>
                          <w:trHeight w:val="557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5718C5CC" w14:textId="4F79C069" w:rsidR="003B2590" w:rsidRPr="0097507F" w:rsidRDefault="00D458F3" w:rsidP="00660628">
                            <w:pPr>
                              <w:spacing w:before="360" w:after="360"/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Georgia" w:hAnsi="Georgia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Cs w:val="26"/>
                                <w:lang w:val="de-DE"/>
                              </w:rPr>
                              <w:t>Zusatzqualifikationen</w:t>
                            </w:r>
                          </w:p>
                        </w:tc>
                      </w:tr>
                      <w:tr w:rsidR="003B2590" w:rsidRPr="008F781F" w14:paraId="6B62A981" w14:textId="77777777" w:rsidTr="00427FC2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12A8A8DC" w14:textId="77777777" w:rsidR="003B2590" w:rsidRPr="008F781F" w:rsidRDefault="003B2590" w:rsidP="00660628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13199A" w14:paraId="6DC2A982" w14:textId="77777777" w:rsidTr="00427FC2">
                        <w:trPr>
                          <w:trHeight w:val="746"/>
                        </w:trPr>
                        <w:tc>
                          <w:tcPr>
                            <w:tcW w:w="1330" w:type="pct"/>
                          </w:tcPr>
                          <w:p w14:paraId="4AB2D301" w14:textId="7A62E119" w:rsidR="003B2590" w:rsidRPr="008F781F" w:rsidRDefault="003B2590" w:rsidP="00660628">
                            <w:pPr>
                              <w:spacing w:before="8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04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1</w:t>
                            </w:r>
                            <w:r w:rsidR="00FF06DF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8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10</w:t>
                            </w:r>
                            <w:r w:rsidRPr="00497B04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/20</w:t>
                            </w:r>
                            <w:r w:rsidR="00FF06DF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670" w:type="pct"/>
                          </w:tcPr>
                          <w:p w14:paraId="4955BB35" w14:textId="6F9AEA44" w:rsidR="003B2590" w:rsidRPr="00FC2C97" w:rsidRDefault="00D458F3" w:rsidP="00660628">
                            <w:pPr>
                              <w:spacing w:before="80" w:after="120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Sachkundeprüfung §34</w:t>
                            </w:r>
                            <w:r w:rsidR="00427FC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a GewO</w:t>
                            </w:r>
                            <w:r w:rsidR="003B2590" w:rsidRPr="00FC2C97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|</w:t>
                            </w:r>
                            <w:r w:rsidR="00427FC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 xml:space="preserve"> Handelskammer Bremen</w:t>
                            </w:r>
                          </w:p>
                          <w:p w14:paraId="78FBC508" w14:textId="08F29621" w:rsidR="003B2590" w:rsidRPr="00C4360B" w:rsidRDefault="00047141" w:rsidP="0066062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80" w:after="120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Bestanden</w:t>
                            </w:r>
                            <w:proofErr w:type="spellEnd"/>
                          </w:p>
                        </w:tc>
                      </w:tr>
                      <w:tr w:rsidR="003B2590" w:rsidRPr="008F781F" w14:paraId="2E954F85" w14:textId="77777777" w:rsidTr="00427FC2">
                        <w:trPr>
                          <w:trHeight w:val="80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07359B59" w14:textId="77777777" w:rsidR="003B2590" w:rsidRPr="008F781F" w:rsidRDefault="003B2590" w:rsidP="00087599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1185EE9" w14:textId="77777777" w:rsidR="003B2590" w:rsidRPr="008F781F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7FC2" w:rsidRPr="003B259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52376" wp14:editId="3CE379EA">
                <wp:simplePos x="0" y="0"/>
                <wp:positionH relativeFrom="column">
                  <wp:posOffset>4133850</wp:posOffset>
                </wp:positionH>
                <wp:positionV relativeFrom="page">
                  <wp:posOffset>4164221</wp:posOffset>
                </wp:positionV>
                <wp:extent cx="2647950" cy="1440180"/>
                <wp:effectExtent l="0" t="0" r="0" b="0"/>
                <wp:wrapNone/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484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5"/>
                            </w:tblGrid>
                            <w:tr w:rsidR="003B2590" w:rsidRPr="006675DE" w14:paraId="6955C811" w14:textId="77777777" w:rsidTr="008920B8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14:paraId="6199EE3F" w14:textId="77777777" w:rsidR="003B2590" w:rsidRPr="00E14353" w:rsidRDefault="003B2590" w:rsidP="005A4735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 w:rsidRPr="00E14353"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  <w:lang w:val="de-DE"/>
                                    </w:rPr>
                                    <w:t>Persönlichkeit</w:t>
                                  </w:r>
                                </w:p>
                              </w:tc>
                            </w:tr>
                            <w:tr w:rsidR="003B2590" w:rsidRPr="006675DE" w14:paraId="7D2CBA32" w14:textId="77777777" w:rsidTr="008920B8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1AE92492" w14:textId="77777777" w:rsidR="003B2590" w:rsidRPr="006675DE" w:rsidRDefault="003B2590" w:rsidP="00E91D97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6675DE" w14:paraId="0DB3EEDD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37F0031B" w14:textId="77777777" w:rsidR="003B2590" w:rsidRPr="006675DE" w:rsidRDefault="003B2590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Verantwortungsbewusstsein</w:t>
                                  </w:r>
                                </w:p>
                              </w:tc>
                            </w:tr>
                            <w:tr w:rsidR="003B2590" w:rsidRPr="006675DE" w14:paraId="74EA5D53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4ADF55C6" w14:textId="7AB46750" w:rsidR="003B2590" w:rsidRDefault="003B2590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Einsatzbereitschaft</w:t>
                                  </w:r>
                                </w:p>
                              </w:tc>
                            </w:tr>
                            <w:tr w:rsidR="003B2590" w:rsidRPr="006675DE" w14:paraId="6F119053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5E0B3588" w14:textId="0F7B5D23" w:rsidR="003B2590" w:rsidRPr="006675DE" w:rsidRDefault="003B2590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Pünktlichkeit</w:t>
                                  </w:r>
                                </w:p>
                              </w:tc>
                            </w:tr>
                            <w:tr w:rsidR="003B2590" w:rsidRPr="006675DE" w14:paraId="5301782F" w14:textId="77777777" w:rsidTr="008920B8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FDAABE7" w14:textId="77777777" w:rsidR="003B2590" w:rsidRPr="006675DE" w:rsidRDefault="003B2590" w:rsidP="00E3230C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6C96E9" w14:textId="77777777" w:rsidR="003B2590" w:rsidRPr="006675DE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2376" id="Textfeld 98" o:spid="_x0000_s1033" type="#_x0000_t202" style="position:absolute;margin-left:325.5pt;margin-top:327.9pt;width:208.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" filled="f" stroked="f" strokeweight=".5pt">
                <v:textbox>
                  <w:txbxContent>
                    <w:tbl>
                      <w:tblPr>
                        <w:tblOverlap w:val="never"/>
                        <w:tblW w:w="4843" w:type="pct"/>
                        <w:tblLook w:val="04A0" w:firstRow="1" w:lastRow="0" w:firstColumn="1" w:lastColumn="0" w:noHBand="0" w:noVBand="1"/>
                      </w:tblPr>
                      <w:tblGrid>
                        <w:gridCol w:w="3765"/>
                      </w:tblGrid>
                      <w:tr w:rsidR="003B2590" w:rsidRPr="006675DE" w14:paraId="6955C811" w14:textId="77777777" w:rsidTr="008920B8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14:paraId="6199EE3F" w14:textId="77777777" w:rsidR="003B2590" w:rsidRPr="00E14353" w:rsidRDefault="003B2590" w:rsidP="005A4735">
                            <w:pPr>
                              <w:spacing w:before="240" w:after="12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 w:rsidRPr="00E14353"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  <w:lang w:val="de-DE"/>
                              </w:rPr>
                              <w:t>Persönlichkeit</w:t>
                            </w:r>
                          </w:p>
                        </w:tc>
                      </w:tr>
                      <w:tr w:rsidR="003B2590" w:rsidRPr="006675DE" w14:paraId="7D2CBA32" w14:textId="77777777" w:rsidTr="008920B8">
                        <w:trPr>
                          <w:trHeight w:val="83"/>
                        </w:trPr>
                        <w:tc>
                          <w:tcPr>
                            <w:tcW w:w="5000" w:type="pct"/>
                          </w:tcPr>
                          <w:p w14:paraId="1AE92492" w14:textId="77777777" w:rsidR="003B2590" w:rsidRPr="006675DE" w:rsidRDefault="003B2590" w:rsidP="00E91D97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6675DE" w14:paraId="0DB3EEDD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37F0031B" w14:textId="77777777" w:rsidR="003B2590" w:rsidRPr="006675DE" w:rsidRDefault="003B2590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Verantwortungsbewusstsein</w:t>
                            </w:r>
                          </w:p>
                        </w:tc>
                      </w:tr>
                      <w:tr w:rsidR="003B2590" w:rsidRPr="006675DE" w14:paraId="74EA5D53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4ADF55C6" w14:textId="7AB46750" w:rsidR="003B2590" w:rsidRDefault="003B2590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Einsatzbereitschaft</w:t>
                            </w:r>
                          </w:p>
                        </w:tc>
                      </w:tr>
                      <w:tr w:rsidR="003B2590" w:rsidRPr="006675DE" w14:paraId="6F119053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5E0B3588" w14:textId="0F7B5D23" w:rsidR="003B2590" w:rsidRPr="006675DE" w:rsidRDefault="003B2590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Pünktlichkeit</w:t>
                            </w:r>
                          </w:p>
                        </w:tc>
                      </w:tr>
                      <w:tr w:rsidR="003B2590" w:rsidRPr="006675DE" w14:paraId="5301782F" w14:textId="77777777" w:rsidTr="008920B8">
                        <w:trPr>
                          <w:trHeight w:val="20"/>
                        </w:trPr>
                        <w:tc>
                          <w:tcPr>
                            <w:tcW w:w="5000" w:type="pct"/>
                          </w:tcPr>
                          <w:p w14:paraId="0FDAABE7" w14:textId="77777777" w:rsidR="003B2590" w:rsidRPr="006675DE" w:rsidRDefault="003B2590" w:rsidP="00E3230C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7A6C96E9" w14:textId="77777777" w:rsidR="003B2590" w:rsidRPr="006675DE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7FC2" w:rsidRPr="003B259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7129D" wp14:editId="7DC8E1CB">
                <wp:simplePos x="0" y="0"/>
                <wp:positionH relativeFrom="column">
                  <wp:posOffset>4143375</wp:posOffset>
                </wp:positionH>
                <wp:positionV relativeFrom="page">
                  <wp:posOffset>5640596</wp:posOffset>
                </wp:positionV>
                <wp:extent cx="2476500" cy="1261745"/>
                <wp:effectExtent l="0" t="0" r="0" b="0"/>
                <wp:wrapNone/>
                <wp:docPr id="101" name="Textfel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61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19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0"/>
                              <w:gridCol w:w="1880"/>
                            </w:tblGrid>
                            <w:tr w:rsidR="003B2590" w:rsidRPr="00BB00F2" w14:paraId="61341266" w14:textId="77777777" w:rsidTr="00E14353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4B42EABC" w14:textId="77777777" w:rsidR="003B2590" w:rsidRPr="00E14353" w:rsidRDefault="003B2590" w:rsidP="005A4735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  <w:lang w:val="de-DE"/>
                                    </w:rPr>
                                    <w:t>Sprachkenntnisse</w:t>
                                  </w:r>
                                </w:p>
                              </w:tc>
                            </w:tr>
                            <w:tr w:rsidR="003B2590" w:rsidRPr="003B7C41" w14:paraId="567C7260" w14:textId="77777777" w:rsidTr="00E14353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25B2C6AC" w14:textId="77777777" w:rsidR="003B2590" w:rsidRPr="003B7C41" w:rsidRDefault="003B2590" w:rsidP="00E91D97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38207A" w14:paraId="78BF62C4" w14:textId="77777777" w:rsidTr="000071F2">
                              <w:trPr>
                                <w:trHeight w:val="553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7F3CA80F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Englisch</w:t>
                                  </w: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:</w:t>
                                  </w:r>
                                </w:p>
                                <w:p w14:paraId="550849D3" w14:textId="36E29C90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Finnisch</w:t>
                                  </w: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:</w:t>
                                  </w:r>
                                </w:p>
                                <w:p w14:paraId="3A04FF97" w14:textId="72EDD65D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Spanisch</w:t>
                                  </w:r>
                                  <w:r w:rsidRPr="00E91D97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6CCE18D2" w14:textId="10B1C846" w:rsidR="003B2590" w:rsidRDefault="00960BF9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Sehr gut</w:t>
                                  </w:r>
                                </w:p>
                                <w:p w14:paraId="399B2FBE" w14:textId="77777777" w:rsidR="003B2590" w:rsidRPr="00E91D97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Muttersprache</w:t>
                                  </w:r>
                                </w:p>
                                <w:p w14:paraId="118364D1" w14:textId="1FB4539D" w:rsidR="003B2590" w:rsidRPr="00E91D97" w:rsidRDefault="00960BF9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Grundkenntnisse</w:t>
                                  </w:r>
                                </w:p>
                              </w:tc>
                            </w:tr>
                            <w:tr w:rsidR="003B2590" w:rsidRPr="0038207A" w14:paraId="784D7E26" w14:textId="77777777" w:rsidTr="000071F2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613CE5EC" w14:textId="77777777" w:rsidR="003B2590" w:rsidRPr="003B7C41" w:rsidRDefault="003B2590" w:rsidP="00E3230C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D7BD4" w14:textId="77777777" w:rsidR="003B2590" w:rsidRPr="008F781F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129D" id="Textfeld 101" o:spid="_x0000_s1034" type="#_x0000_t202" style="position:absolute;margin-left:326.25pt;margin-top:444.15pt;width:1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" filled="f" stroked="f" strokeweight=".5pt">
                <v:textbox>
                  <w:txbxContent>
                    <w:tbl>
                      <w:tblPr>
                        <w:tblOverlap w:val="never"/>
                        <w:tblW w:w="5197" w:type="pct"/>
                        <w:tblLook w:val="04A0" w:firstRow="1" w:lastRow="0" w:firstColumn="1" w:lastColumn="0" w:noHBand="0" w:noVBand="1"/>
                      </w:tblPr>
                      <w:tblGrid>
                        <w:gridCol w:w="1880"/>
                        <w:gridCol w:w="1880"/>
                      </w:tblGrid>
                      <w:tr w:rsidR="003B2590" w:rsidRPr="00BB00F2" w14:paraId="61341266" w14:textId="77777777" w:rsidTr="00E14353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4B42EABC" w14:textId="77777777" w:rsidR="003B2590" w:rsidRPr="00E14353" w:rsidRDefault="003B2590" w:rsidP="005A4735">
                            <w:pPr>
                              <w:spacing w:before="240" w:after="12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  <w:lang w:val="de-DE"/>
                              </w:rPr>
                              <w:t>Sprachkenntnisse</w:t>
                            </w:r>
                          </w:p>
                        </w:tc>
                      </w:tr>
                      <w:tr w:rsidR="003B2590" w:rsidRPr="003B7C41" w14:paraId="567C7260" w14:textId="77777777" w:rsidTr="00E14353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25B2C6AC" w14:textId="77777777" w:rsidR="003B2590" w:rsidRPr="003B7C41" w:rsidRDefault="003B2590" w:rsidP="00E91D97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38207A" w14:paraId="78BF62C4" w14:textId="77777777" w:rsidTr="000071F2">
                        <w:trPr>
                          <w:trHeight w:val="553"/>
                        </w:trPr>
                        <w:tc>
                          <w:tcPr>
                            <w:tcW w:w="2500" w:type="pct"/>
                          </w:tcPr>
                          <w:p w14:paraId="7F3CA80F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Englisch</w:t>
                            </w: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14:paraId="550849D3" w14:textId="36E29C90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Finnisch</w:t>
                            </w: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14:paraId="3A04FF97" w14:textId="72EDD65D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Spanisch</w:t>
                            </w:r>
                            <w:r w:rsidRPr="00E91D97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6CCE18D2" w14:textId="10B1C846" w:rsidR="003B2590" w:rsidRDefault="00960BF9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Sehr gut</w:t>
                            </w:r>
                          </w:p>
                          <w:p w14:paraId="399B2FBE" w14:textId="77777777" w:rsidR="003B2590" w:rsidRPr="00E91D97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Muttersprache</w:t>
                            </w:r>
                          </w:p>
                          <w:p w14:paraId="118364D1" w14:textId="1FB4539D" w:rsidR="003B2590" w:rsidRPr="00E91D97" w:rsidRDefault="00960BF9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Grundkenntnisse</w:t>
                            </w:r>
                          </w:p>
                        </w:tc>
                      </w:tr>
                      <w:tr w:rsidR="003B2590" w:rsidRPr="0038207A" w14:paraId="784D7E26" w14:textId="77777777" w:rsidTr="000071F2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613CE5EC" w14:textId="77777777" w:rsidR="003B2590" w:rsidRPr="003B7C41" w:rsidRDefault="003B2590" w:rsidP="00E3230C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4FED7BD4" w14:textId="77777777" w:rsidR="003B2590" w:rsidRPr="008F781F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7FC2" w:rsidRPr="003B259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9EE26" wp14:editId="1E8B1625">
                <wp:simplePos x="0" y="0"/>
                <wp:positionH relativeFrom="column">
                  <wp:posOffset>4133850</wp:posOffset>
                </wp:positionH>
                <wp:positionV relativeFrom="page">
                  <wp:posOffset>8387824</wp:posOffset>
                </wp:positionV>
                <wp:extent cx="2647950" cy="144018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484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5"/>
                            </w:tblGrid>
                            <w:tr w:rsidR="003B2590" w:rsidRPr="006675DE" w14:paraId="15E0566C" w14:textId="77777777" w:rsidTr="008920B8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14:paraId="3EFD48D8" w14:textId="77777777" w:rsidR="003B2590" w:rsidRPr="00E14353" w:rsidRDefault="003B2590" w:rsidP="005A4735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  <w:lang w:val="de-DE"/>
                                    </w:rPr>
                                    <w:t>interessen</w:t>
                                  </w:r>
                                </w:p>
                              </w:tc>
                            </w:tr>
                            <w:tr w:rsidR="003B2590" w:rsidRPr="006675DE" w14:paraId="33BCE456" w14:textId="77777777" w:rsidTr="008920B8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5A601971" w14:textId="77777777" w:rsidR="003B2590" w:rsidRPr="006675DE" w:rsidRDefault="003B2590" w:rsidP="00E91D97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6675DE" w14:paraId="71B3AB7C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70907A60" w14:textId="5076F9FA" w:rsidR="003B2590" w:rsidRPr="006675DE" w:rsidRDefault="00660628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Kraftsport, Ausdauersport</w:t>
                                  </w:r>
                                </w:p>
                              </w:tc>
                            </w:tr>
                            <w:tr w:rsidR="003B2590" w:rsidRPr="006675DE" w14:paraId="23576B85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14C6A292" w14:textId="73290FA6" w:rsidR="003B2590" w:rsidRDefault="00660628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Cro</w:t>
                                  </w:r>
                                  <w:r w:rsidR="00DA4AF9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ss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bike</w:t>
                                  </w:r>
                                  <w:proofErr w:type="spellEnd"/>
                                </w:p>
                              </w:tc>
                            </w:tr>
                            <w:tr w:rsidR="003B2590" w:rsidRPr="006675DE" w14:paraId="6F8D3AE3" w14:textId="77777777" w:rsidTr="008920B8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vAlign w:val="bottom"/>
                                </w:tcPr>
                                <w:p w14:paraId="6BC494CC" w14:textId="33757278" w:rsidR="003B2590" w:rsidRPr="006675DE" w:rsidRDefault="00DA4AF9" w:rsidP="00C2799A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Schwimmen</w:t>
                                  </w:r>
                                </w:p>
                              </w:tc>
                            </w:tr>
                            <w:tr w:rsidR="003B2590" w:rsidRPr="006675DE" w14:paraId="118DDDA7" w14:textId="77777777" w:rsidTr="008920B8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1818FC25" w14:textId="77777777" w:rsidR="003B2590" w:rsidRPr="006675DE" w:rsidRDefault="003B2590" w:rsidP="00E3230C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0AB7" w14:textId="77777777" w:rsidR="003B2590" w:rsidRPr="006675DE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EE26" id="Textfeld 24" o:spid="_x0000_s1035" type="#_x0000_t202" style="position:absolute;margin-left:325.5pt;margin-top:660.45pt;width:208.5pt;height:1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" filled="f" stroked="f" strokeweight=".5pt">
                <v:textbox>
                  <w:txbxContent>
                    <w:tbl>
                      <w:tblPr>
                        <w:tblOverlap w:val="never"/>
                        <w:tblW w:w="4843" w:type="pct"/>
                        <w:tblLook w:val="04A0" w:firstRow="1" w:lastRow="0" w:firstColumn="1" w:lastColumn="0" w:noHBand="0" w:noVBand="1"/>
                      </w:tblPr>
                      <w:tblGrid>
                        <w:gridCol w:w="3765"/>
                      </w:tblGrid>
                      <w:tr w:rsidR="003B2590" w:rsidRPr="006675DE" w14:paraId="15E0566C" w14:textId="77777777" w:rsidTr="008920B8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14:paraId="3EFD48D8" w14:textId="77777777" w:rsidR="003B2590" w:rsidRPr="00E14353" w:rsidRDefault="003B2590" w:rsidP="005A4735">
                            <w:pPr>
                              <w:spacing w:before="240" w:after="12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  <w:lang w:val="de-DE"/>
                              </w:rPr>
                              <w:t>interessen</w:t>
                            </w:r>
                          </w:p>
                        </w:tc>
                      </w:tr>
                      <w:tr w:rsidR="003B2590" w:rsidRPr="006675DE" w14:paraId="33BCE456" w14:textId="77777777" w:rsidTr="008920B8">
                        <w:trPr>
                          <w:trHeight w:val="83"/>
                        </w:trPr>
                        <w:tc>
                          <w:tcPr>
                            <w:tcW w:w="5000" w:type="pct"/>
                          </w:tcPr>
                          <w:p w14:paraId="5A601971" w14:textId="77777777" w:rsidR="003B2590" w:rsidRPr="006675DE" w:rsidRDefault="003B2590" w:rsidP="00E91D97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6675DE" w14:paraId="71B3AB7C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70907A60" w14:textId="5076F9FA" w:rsidR="003B2590" w:rsidRPr="006675DE" w:rsidRDefault="00660628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Kraftsport, Ausdauersport</w:t>
                            </w:r>
                          </w:p>
                        </w:tc>
                      </w:tr>
                      <w:tr w:rsidR="003B2590" w:rsidRPr="006675DE" w14:paraId="23576B85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14C6A292" w14:textId="73290FA6" w:rsidR="003B2590" w:rsidRDefault="00660628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Cro</w:t>
                            </w:r>
                            <w:r w:rsidR="00DA4AF9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ss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bike</w:t>
                            </w:r>
                            <w:proofErr w:type="spellEnd"/>
                          </w:p>
                        </w:tc>
                      </w:tr>
                      <w:tr w:rsidR="003B2590" w:rsidRPr="006675DE" w14:paraId="6F8D3AE3" w14:textId="77777777" w:rsidTr="008920B8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vAlign w:val="bottom"/>
                          </w:tcPr>
                          <w:p w14:paraId="6BC494CC" w14:textId="33757278" w:rsidR="003B2590" w:rsidRPr="006675DE" w:rsidRDefault="00DA4AF9" w:rsidP="00C2799A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Schwimmen</w:t>
                            </w:r>
                          </w:p>
                        </w:tc>
                      </w:tr>
                      <w:tr w:rsidR="003B2590" w:rsidRPr="006675DE" w14:paraId="118DDDA7" w14:textId="77777777" w:rsidTr="008920B8">
                        <w:trPr>
                          <w:trHeight w:val="20"/>
                        </w:trPr>
                        <w:tc>
                          <w:tcPr>
                            <w:tcW w:w="5000" w:type="pct"/>
                          </w:tcPr>
                          <w:p w14:paraId="1818FC25" w14:textId="77777777" w:rsidR="003B2590" w:rsidRPr="006675DE" w:rsidRDefault="003B2590" w:rsidP="00E3230C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0A7D0AB7" w14:textId="77777777" w:rsidR="003B2590" w:rsidRPr="006675DE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60628" w:rsidRPr="003B259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5450D" wp14:editId="01EFEE28">
                <wp:simplePos x="0" y="0"/>
                <wp:positionH relativeFrom="column">
                  <wp:posOffset>4139565</wp:posOffset>
                </wp:positionH>
                <wp:positionV relativeFrom="page">
                  <wp:posOffset>7017385</wp:posOffset>
                </wp:positionV>
                <wp:extent cx="2476500" cy="126174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61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19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0"/>
                              <w:gridCol w:w="1880"/>
                            </w:tblGrid>
                            <w:tr w:rsidR="003B2590" w:rsidRPr="00BB00F2" w14:paraId="71F8F1C2" w14:textId="77777777" w:rsidTr="00E14353">
                              <w:trPr>
                                <w:trHeight w:val="40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shd w:val="clear" w:color="auto" w:fill="auto"/>
                                </w:tcPr>
                                <w:p w14:paraId="746C189B" w14:textId="77777777" w:rsidR="003B2590" w:rsidRPr="00E14353" w:rsidRDefault="003B2590" w:rsidP="005A4735">
                                  <w:pPr>
                                    <w:spacing w:before="240" w:after="120"/>
                                    <w:jc w:val="center"/>
                                    <w:rPr>
                                      <w:b/>
                                      <w:bCs/>
                                      <w:color w:val="3B3838" w:themeColor="background2" w:themeShade="40"/>
                                      <w:spacing w:val="5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Helvetica Light" w:hAnsi="Helvetica Light" w:cs="Times New Roman (Textkörper CS)"/>
                                      <w:b/>
                                      <w:bCs/>
                                      <w:caps/>
                                      <w:color w:val="3B3838" w:themeColor="background2" w:themeShade="40"/>
                                      <w:spacing w:val="50"/>
                                      <w:sz w:val="20"/>
                                      <w:szCs w:val="18"/>
                                      <w:lang w:val="de-DE"/>
                                    </w:rPr>
                                    <w:t>EDV-kenntnisse</w:t>
                                  </w:r>
                                </w:p>
                              </w:tc>
                            </w:tr>
                            <w:tr w:rsidR="003B2590" w:rsidRPr="003B7C41" w14:paraId="4D5569C5" w14:textId="77777777" w:rsidTr="00E14353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765F9EA0" w14:textId="77777777" w:rsidR="003B2590" w:rsidRPr="003B7C41" w:rsidRDefault="003B2590" w:rsidP="00E91D97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B2590" w:rsidRPr="00DA4AF9" w14:paraId="72069069" w14:textId="77777777" w:rsidTr="000071F2">
                              <w:trPr>
                                <w:trHeight w:val="553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60C777F7" w14:textId="77777777" w:rsidR="003B2590" w:rsidRPr="00D942B1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D942B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MS Word:</w:t>
                                  </w:r>
                                </w:p>
                                <w:p w14:paraId="5F5230EB" w14:textId="77777777" w:rsidR="003B2590" w:rsidRPr="00D942B1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D942B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MS PowerPoint:</w:t>
                                  </w:r>
                                </w:p>
                                <w:p w14:paraId="6F2BA0AD" w14:textId="5750B640" w:rsidR="003B2590" w:rsidRPr="00D942B1" w:rsidRDefault="003B2590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MS Outlook</w:t>
                                  </w:r>
                                  <w:r w:rsidRPr="00D942B1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77C00FF8" w14:textId="4D53BCE8" w:rsidR="003B2590" w:rsidRDefault="00047141" w:rsidP="00DE3D98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</w:t>
                                  </w:r>
                                  <w:r w:rsidR="003B2590"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ut</w:t>
                                  </w:r>
                                </w:p>
                                <w:p w14:paraId="0048901E" w14:textId="77777777" w:rsidR="00047141" w:rsidRDefault="00047141" w:rsidP="00047141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Gut</w:t>
                                  </w:r>
                                </w:p>
                                <w:p w14:paraId="6FB446A1" w14:textId="4938B10C" w:rsidR="003B2590" w:rsidRPr="00E91D97" w:rsidRDefault="00047141" w:rsidP="00047141">
                                  <w:pPr>
                                    <w:spacing w:before="80" w:after="120"/>
                                    <w:jc w:val="center"/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16"/>
                                      <w:szCs w:val="16"/>
                                      <w:lang w:val="de-DE"/>
                                    </w:rPr>
                                    <w:t>Gut</w:t>
                                  </w:r>
                                </w:p>
                              </w:tc>
                            </w:tr>
                            <w:tr w:rsidR="003B2590" w:rsidRPr="00DA4AF9" w14:paraId="07BB8627" w14:textId="77777777" w:rsidTr="000071F2">
                              <w:trPr>
                                <w:trHeight w:val="83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00DF0B27" w14:textId="77777777" w:rsidR="003B2590" w:rsidRPr="003B7C41" w:rsidRDefault="003B2590" w:rsidP="00E3230C">
                                  <w:pPr>
                                    <w:rPr>
                                      <w:color w:val="3B3838" w:themeColor="background2" w:themeShade="40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163560" w14:textId="77777777" w:rsidR="003B2590" w:rsidRPr="008F781F" w:rsidRDefault="003B2590" w:rsidP="003B259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450D" id="Textfeld 23" o:spid="_x0000_s1036" type="#_x0000_t202" style="position:absolute;margin-left:325.95pt;margin-top:552.55pt;width:195pt;height:9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" filled="f" stroked="f" strokeweight=".5pt">
                <v:textbox>
                  <w:txbxContent>
                    <w:tbl>
                      <w:tblPr>
                        <w:tblOverlap w:val="never"/>
                        <w:tblW w:w="5197" w:type="pct"/>
                        <w:tblLook w:val="04A0" w:firstRow="1" w:lastRow="0" w:firstColumn="1" w:lastColumn="0" w:noHBand="0" w:noVBand="1"/>
                      </w:tblPr>
                      <w:tblGrid>
                        <w:gridCol w:w="1880"/>
                        <w:gridCol w:w="1880"/>
                      </w:tblGrid>
                      <w:tr w:rsidR="003B2590" w:rsidRPr="00BB00F2" w14:paraId="71F8F1C2" w14:textId="77777777" w:rsidTr="00E14353">
                        <w:trPr>
                          <w:trHeight w:val="400"/>
                        </w:trPr>
                        <w:tc>
                          <w:tcPr>
                            <w:tcW w:w="5000" w:type="pct"/>
                            <w:gridSpan w:val="2"/>
                            <w:shd w:val="clear" w:color="auto" w:fill="auto"/>
                          </w:tcPr>
                          <w:p w14:paraId="746C189B" w14:textId="77777777" w:rsidR="003B2590" w:rsidRPr="00E14353" w:rsidRDefault="003B2590" w:rsidP="005A4735">
                            <w:pPr>
                              <w:spacing w:before="240" w:after="120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pacing w:val="50"/>
                                <w:lang w:val="de-DE"/>
                              </w:rPr>
                            </w:pPr>
                            <w:r>
                              <w:rPr>
                                <w:rFonts w:ascii="Helvetica Light" w:hAnsi="Helvetica Light" w:cs="Times New Roman (Textkörper CS)"/>
                                <w:b/>
                                <w:bCs/>
                                <w:caps/>
                                <w:color w:val="3B3838" w:themeColor="background2" w:themeShade="40"/>
                                <w:spacing w:val="50"/>
                                <w:sz w:val="20"/>
                                <w:szCs w:val="18"/>
                                <w:lang w:val="de-DE"/>
                              </w:rPr>
                              <w:t>EDV-kenntnisse</w:t>
                            </w:r>
                          </w:p>
                        </w:tc>
                      </w:tr>
                      <w:tr w:rsidR="003B2590" w:rsidRPr="003B7C41" w14:paraId="4D5569C5" w14:textId="77777777" w:rsidTr="00E14353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765F9EA0" w14:textId="77777777" w:rsidR="003B2590" w:rsidRPr="003B7C41" w:rsidRDefault="003B2590" w:rsidP="00E91D97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  <w:tr w:rsidR="003B2590" w:rsidRPr="00DA4AF9" w14:paraId="72069069" w14:textId="77777777" w:rsidTr="000071F2">
                        <w:trPr>
                          <w:trHeight w:val="553"/>
                        </w:trPr>
                        <w:tc>
                          <w:tcPr>
                            <w:tcW w:w="2500" w:type="pct"/>
                          </w:tcPr>
                          <w:p w14:paraId="60C777F7" w14:textId="77777777" w:rsidR="003B2590" w:rsidRPr="00D942B1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D942B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MS Word:</w:t>
                            </w:r>
                          </w:p>
                          <w:p w14:paraId="5F5230EB" w14:textId="77777777" w:rsidR="003B2590" w:rsidRPr="00D942B1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D942B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MS PowerPoint:</w:t>
                            </w:r>
                          </w:p>
                          <w:p w14:paraId="6F2BA0AD" w14:textId="5750B640" w:rsidR="003B2590" w:rsidRPr="00D942B1" w:rsidRDefault="003B2590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MS Outlook</w:t>
                            </w:r>
                            <w:r w:rsidRPr="00D942B1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77C00FF8" w14:textId="4D53BCE8" w:rsidR="003B2590" w:rsidRDefault="00047141" w:rsidP="00DE3D98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</w:t>
                            </w:r>
                            <w:r w:rsidR="003B2590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ut</w:t>
                            </w:r>
                          </w:p>
                          <w:p w14:paraId="0048901E" w14:textId="77777777" w:rsidR="00047141" w:rsidRDefault="00047141" w:rsidP="00047141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Gut</w:t>
                            </w:r>
                          </w:p>
                          <w:p w14:paraId="6FB446A1" w14:textId="4938B10C" w:rsidR="003B2590" w:rsidRPr="00E91D97" w:rsidRDefault="00047141" w:rsidP="00047141">
                            <w:pPr>
                              <w:spacing w:before="80" w:after="120"/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de-DE"/>
                              </w:rPr>
                              <w:t>Gut</w:t>
                            </w:r>
                          </w:p>
                        </w:tc>
                      </w:tr>
                      <w:tr w:rsidR="003B2590" w:rsidRPr="00DA4AF9" w14:paraId="07BB8627" w14:textId="77777777" w:rsidTr="000071F2">
                        <w:trPr>
                          <w:trHeight w:val="83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00DF0B27" w14:textId="77777777" w:rsidR="003B2590" w:rsidRPr="003B7C41" w:rsidRDefault="003B2590" w:rsidP="00E3230C">
                            <w:pPr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40163560" w14:textId="77777777" w:rsidR="003B2590" w:rsidRPr="008F781F" w:rsidRDefault="003B2590" w:rsidP="003B259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0D3E31DF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A325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&#13;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FF06DF">
      <w:footerReference w:type="default" r:id="rId11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1D7D" w14:textId="77777777" w:rsidR="000C2EC2" w:rsidRDefault="000C2EC2" w:rsidP="009460CE">
      <w:r>
        <w:separator/>
      </w:r>
    </w:p>
  </w:endnote>
  <w:endnote w:type="continuationSeparator" w:id="0">
    <w:p w14:paraId="77FAE20F" w14:textId="77777777" w:rsidR="000C2EC2" w:rsidRDefault="000C2EC2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413C52F0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63BF8D" w14:textId="5CB13654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Musterstraße 123, 12045 Musterstadt, DE 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9B290A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+49 123 / 456 789 0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Pr="009B290A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</w:t>
                          </w:r>
                          <w:r w:rsidR="00FF06DF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email@adresse.de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7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" filled="f" stroked="f" strokeweight=".5pt">
              <v:textbox>
                <w:txbxContent>
                  <w:p w14:paraId="3F63BF8D" w14:textId="5CB13654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Musterstraße 123, 12045 Musterstadt, DE 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9B290A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>+49 123 / 456 789 0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Pr="009B290A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</w:t>
                    </w:r>
                    <w:r w:rsidR="00FF06DF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>email@adresse.de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3C09" w14:textId="77777777" w:rsidR="000C2EC2" w:rsidRDefault="000C2EC2" w:rsidP="009460CE">
      <w:r>
        <w:separator/>
      </w:r>
    </w:p>
  </w:footnote>
  <w:footnote w:type="continuationSeparator" w:id="0">
    <w:p w14:paraId="6659F470" w14:textId="77777777" w:rsidR="000C2EC2" w:rsidRDefault="000C2EC2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7141"/>
    <w:rsid w:val="00055108"/>
    <w:rsid w:val="000C2EC2"/>
    <w:rsid w:val="000C731B"/>
    <w:rsid w:val="000D2B19"/>
    <w:rsid w:val="00281497"/>
    <w:rsid w:val="002E4313"/>
    <w:rsid w:val="003A4C86"/>
    <w:rsid w:val="003B2590"/>
    <w:rsid w:val="00415732"/>
    <w:rsid w:val="00427FC2"/>
    <w:rsid w:val="0044162C"/>
    <w:rsid w:val="004511C0"/>
    <w:rsid w:val="00465418"/>
    <w:rsid w:val="004A7C03"/>
    <w:rsid w:val="004D7C4B"/>
    <w:rsid w:val="005D7A56"/>
    <w:rsid w:val="00660628"/>
    <w:rsid w:val="006D3D03"/>
    <w:rsid w:val="007B6010"/>
    <w:rsid w:val="007F2533"/>
    <w:rsid w:val="008631DE"/>
    <w:rsid w:val="008D1246"/>
    <w:rsid w:val="008F7BCA"/>
    <w:rsid w:val="009460CE"/>
    <w:rsid w:val="00960BF9"/>
    <w:rsid w:val="009B1694"/>
    <w:rsid w:val="009B290A"/>
    <w:rsid w:val="00A34816"/>
    <w:rsid w:val="00A3629A"/>
    <w:rsid w:val="00A5725A"/>
    <w:rsid w:val="00A82482"/>
    <w:rsid w:val="00B23D76"/>
    <w:rsid w:val="00BF6910"/>
    <w:rsid w:val="00C11991"/>
    <w:rsid w:val="00D458F3"/>
    <w:rsid w:val="00DA4AF9"/>
    <w:rsid w:val="00DB6A1E"/>
    <w:rsid w:val="00DD159C"/>
    <w:rsid w:val="00E90B79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B44A9-E1C1-A548-888F-26B09DD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Jennifer Kuckelberg</cp:lastModifiedBy>
  <cp:revision>10</cp:revision>
  <dcterms:created xsi:type="dcterms:W3CDTF">2021-03-12T11:45:00Z</dcterms:created>
  <dcterms:modified xsi:type="dcterms:W3CDTF">2021-03-12T13:15:00Z</dcterms:modified>
</cp:coreProperties>
</file>