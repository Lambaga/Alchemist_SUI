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59C32AED" w:rsidR="004F674C" w:rsidRPr="00C36324" w:rsidRDefault="00C36324" w:rsidP="007B6010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37BEEC5" wp14:editId="266AA429">
            <wp:simplePos x="0" y="0"/>
            <wp:positionH relativeFrom="column">
              <wp:posOffset>4114800</wp:posOffset>
            </wp:positionH>
            <wp:positionV relativeFrom="paragraph">
              <wp:posOffset>-285750</wp:posOffset>
            </wp:positionV>
            <wp:extent cx="1866900" cy="2801462"/>
            <wp:effectExtent l="19050" t="0" r="19050" b="81851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42" cy="2802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C4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7D2A8F0">
                <wp:simplePos x="0" y="0"/>
                <wp:positionH relativeFrom="column">
                  <wp:posOffset>-28575</wp:posOffset>
                </wp:positionH>
                <wp:positionV relativeFrom="page">
                  <wp:posOffset>314325</wp:posOffset>
                </wp:positionV>
                <wp:extent cx="4086225" cy="11144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7CF77" w14:textId="77777777" w:rsidR="00C36324" w:rsidRDefault="00C36324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</w:p>
                          <w:p w14:paraId="44CAD573" w14:textId="48AC6EE9" w:rsidR="000D2B19" w:rsidRPr="00C36324" w:rsidRDefault="00C36324" w:rsidP="00FF06DF">
                            <w:pPr>
                              <w:spacing w:before="120" w:after="240" w:line="276" w:lineRule="auto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C36324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Jonas</w:t>
                            </w: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Pr="00C36324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Krafft</w:t>
                            </w:r>
                          </w:p>
                          <w:p w14:paraId="6105F3AC" w14:textId="77777777" w:rsidR="00C36324" w:rsidRDefault="00C36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25pt;margin-top:24.75pt;width:321.7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" filled="f" stroked="f" strokeweight=".5pt">
                <v:textbox>
                  <w:txbxContent>
                    <w:p w14:paraId="1A27CF77" w14:textId="77777777" w:rsidR="00C36324" w:rsidRDefault="00C36324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</w:p>
                    <w:p w14:paraId="44CAD573" w14:textId="48AC6EE9" w:rsidR="000D2B19" w:rsidRPr="00C36324" w:rsidRDefault="00C36324" w:rsidP="00FF06DF">
                      <w:pPr>
                        <w:spacing w:before="120" w:after="240" w:line="276" w:lineRule="auto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C36324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Jonas</w:t>
                      </w:r>
                      <w:r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 xml:space="preserve"> </w:t>
                      </w:r>
                      <w:r w:rsidRPr="00C36324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Krafft</w:t>
                      </w:r>
                    </w:p>
                    <w:p w14:paraId="6105F3AC" w14:textId="77777777" w:rsidR="00C36324" w:rsidRDefault="00C36324"/>
                  </w:txbxContent>
                </v:textbox>
                <w10:wrap anchory="page"/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6F2C23F5">
                <wp:simplePos x="0" y="0"/>
                <wp:positionH relativeFrom="margin">
                  <wp:posOffset>-642938</wp:posOffset>
                </wp:positionH>
                <wp:positionV relativeFrom="margin">
                  <wp:posOffset>-828676</wp:posOffset>
                </wp:positionV>
                <wp:extent cx="8034655" cy="1800225"/>
                <wp:effectExtent l="0" t="0" r="4445" b="95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1800225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4967" id="Rechteck 14" o:spid="_x0000_s1026" style="position:absolute;margin-left:-50.65pt;margin-top:-65.25pt;width:632.65pt;height:141.7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 w:rsidRPr="00C36324">
        <w:rPr>
          <w:noProof/>
        </w:rPr>
        <w:t xml:space="preserve"> </w:t>
      </w:r>
      <w:bookmarkStart w:id="0" w:name="_Hlk92987875"/>
      <w:bookmarkEnd w:id="0"/>
    </w:p>
    <w:p w14:paraId="3400EF51" w14:textId="76D6FD08" w:rsidR="007B6010" w:rsidRPr="00C36324" w:rsidRDefault="007B6010" w:rsidP="007F2533">
      <w:pPr>
        <w:ind w:right="-30"/>
        <w:rPr>
          <w:b/>
          <w:bCs/>
          <w:sz w:val="44"/>
          <w:szCs w:val="44"/>
        </w:rPr>
      </w:pPr>
    </w:p>
    <w:p w14:paraId="7ECAD3AA" w14:textId="5E4AAC4E" w:rsidR="009B1694" w:rsidRPr="00C3632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 w:rsidRPr="00C36324"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14FB62A3" w:rsidR="000D2B19" w:rsidRPr="00C36324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2940686C" w:rsidR="00660628" w:rsidRPr="00E74190" w:rsidRDefault="00E74190" w:rsidP="00E74190">
      <w:pPr>
        <w:spacing w:line="276" w:lineRule="auto"/>
        <w:rPr>
          <w:rFonts w:cstheme="minorHAnsi"/>
          <w:b/>
          <w:noProof/>
          <w:sz w:val="22"/>
          <w:szCs w:val="22"/>
        </w:rPr>
      </w:pPr>
      <w:r w:rsidRPr="00C36324">
        <w:rPr>
          <w:rFonts w:cstheme="minorHAnsi"/>
          <w:b/>
          <w:caps/>
          <w:color w:val="3B3838" w:themeColor="background2" w:themeShade="40"/>
          <w:spacing w:val="50"/>
          <w:sz w:val="28"/>
          <w:szCs w:val="28"/>
        </w:rPr>
        <w:t>Lebenslauf</w:t>
      </w:r>
    </w:p>
    <w:p w14:paraId="0D06CD11" w14:textId="77777777" w:rsidR="00660628" w:rsidRPr="00C36324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24CD9233" w:rsidR="00427FC2" w:rsidRPr="00C36324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0810F51F" w14:textId="5257409B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Name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Jonas Krafft</w:t>
      </w:r>
    </w:p>
    <w:p w14:paraId="0D9863C8" w14:textId="2612C296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Anschrift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Pfarrgasse 7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2A38A801" w14:textId="77777777" w:rsidR="00C36324" w:rsidRPr="00C36324" w:rsidRDefault="00C36324" w:rsidP="00C36324">
      <w:pPr>
        <w:spacing w:line="288" w:lineRule="auto"/>
        <w:ind w:left="2124" w:firstLine="708"/>
      </w:pPr>
      <w:r w:rsidRPr="00C36324">
        <w:rPr>
          <w:rFonts w:cstheme="minorHAnsi"/>
        </w:rPr>
        <w:t>73037 Göppingen</w:t>
      </w:r>
      <w:r w:rsidRPr="00C36324">
        <w:tab/>
      </w:r>
      <w:r w:rsidRPr="00C36324">
        <w:tab/>
      </w:r>
      <w:r w:rsidRPr="00C36324">
        <w:tab/>
      </w:r>
      <w:r w:rsidRPr="00C36324">
        <w:rPr>
          <w:rFonts w:cstheme="minorHAnsi"/>
        </w:rPr>
        <w:tab/>
      </w:r>
    </w:p>
    <w:p w14:paraId="5A91F89E" w14:textId="5AD58882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Telefon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+4915776815488</w:t>
      </w:r>
    </w:p>
    <w:p w14:paraId="2CFB9F77" w14:textId="337DD6BD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E-Mail: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jonaskrafft@web.de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4C215872" w14:textId="64370140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Geburtsdatum/ -ort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02.04.2004 in Schwäbisch-Gmünd</w:t>
      </w:r>
    </w:p>
    <w:p w14:paraId="364ADA71" w14:textId="1771F0E4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Nationalität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deutsch</w:t>
      </w:r>
    </w:p>
    <w:p w14:paraId="70AAF066" w14:textId="34A708A1" w:rsidR="00C36324" w:rsidRDefault="00C36324" w:rsidP="00C36324">
      <w:pPr>
        <w:spacing w:line="288" w:lineRule="auto"/>
        <w:rPr>
          <w:rFonts w:cstheme="minorHAnsi"/>
        </w:rPr>
      </w:pPr>
    </w:p>
    <w:p w14:paraId="0702E9C0" w14:textId="77777777" w:rsidR="00E74190" w:rsidRPr="00C36324" w:rsidRDefault="00E74190" w:rsidP="00C36324">
      <w:pPr>
        <w:spacing w:line="288" w:lineRule="auto"/>
        <w:rPr>
          <w:rFonts w:cstheme="minorHAnsi"/>
        </w:rPr>
      </w:pPr>
    </w:p>
    <w:p w14:paraId="68D5609A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5CE7F558" w14:textId="77777777" w:rsidR="00C36324" w:rsidRPr="00C36324" w:rsidRDefault="00C36324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schulische Laufbahn</w:t>
      </w:r>
    </w:p>
    <w:p w14:paraId="49BC2568" w14:textId="77777777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66A0154" wp14:editId="0BC1E389">
                <wp:simplePos x="0" y="0"/>
                <wp:positionH relativeFrom="column">
                  <wp:posOffset>1270</wp:posOffset>
                </wp:positionH>
                <wp:positionV relativeFrom="paragraph">
                  <wp:posOffset>29209</wp:posOffset>
                </wp:positionV>
                <wp:extent cx="5255895" cy="0"/>
                <wp:effectExtent l="0" t="0" r="0" b="0"/>
                <wp:wrapNone/>
                <wp:docPr id="7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945" id="Gerade Verbindung 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2.3pt" to="41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51F3EAF6" w14:textId="380E2553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09</w:t>
      </w:r>
      <w:r w:rsidR="00E74190">
        <w:rPr>
          <w:rFonts w:cstheme="minorHAnsi"/>
        </w:rPr>
        <w:t>.</w:t>
      </w:r>
      <w:r w:rsidRPr="00C36324">
        <w:rPr>
          <w:rFonts w:cstheme="minorHAnsi"/>
        </w:rPr>
        <w:t>2014-</w:t>
      </w:r>
      <w:r w:rsidR="00E74190">
        <w:rPr>
          <w:rFonts w:cstheme="minorHAnsi"/>
        </w:rPr>
        <w:t>07.</w:t>
      </w:r>
      <w:r w:rsidRPr="00C36324">
        <w:rPr>
          <w:rFonts w:cstheme="minorHAnsi"/>
        </w:rPr>
        <w:t>2022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Hohenstaufen-Gymnasium</w:t>
      </w:r>
    </w:p>
    <w:p w14:paraId="1589B397" w14:textId="14A18BD8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="00DA00F9">
        <w:rPr>
          <w:rFonts w:cstheme="minorHAnsi"/>
        </w:rPr>
        <w:tab/>
      </w:r>
      <w:r w:rsidRPr="00C36324">
        <w:rPr>
          <w:rFonts w:cstheme="minorHAnsi"/>
        </w:rPr>
        <w:t xml:space="preserve">Abschluss: </w:t>
      </w:r>
      <w:r w:rsidR="00037D64">
        <w:rPr>
          <w:rFonts w:cstheme="minorHAnsi"/>
        </w:rPr>
        <w:t>allgemeine Hochschulreife</w:t>
      </w:r>
    </w:p>
    <w:p w14:paraId="5EBB61A0" w14:textId="77777777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</w:p>
    <w:p w14:paraId="559D12B0" w14:textId="7A423A22" w:rsidR="00C36324" w:rsidRPr="00C36324" w:rsidRDefault="00C36324" w:rsidP="00C36324">
      <w:pPr>
        <w:widowControl w:val="0"/>
        <w:tabs>
          <w:tab w:val="left" w:pos="2835"/>
        </w:tabs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09</w:t>
      </w:r>
      <w:r w:rsidR="00E74190">
        <w:rPr>
          <w:rFonts w:cstheme="minorHAnsi"/>
        </w:rPr>
        <w:t>.</w:t>
      </w:r>
      <w:r w:rsidRPr="00C36324">
        <w:rPr>
          <w:rFonts w:cstheme="minorHAnsi"/>
        </w:rPr>
        <w:t>2010</w:t>
      </w:r>
      <w:r w:rsidR="00037D64" w:rsidRPr="00C36324">
        <w:rPr>
          <w:rFonts w:cstheme="minorHAnsi"/>
        </w:rPr>
        <w:t>-</w:t>
      </w:r>
      <w:r w:rsidRPr="00C36324">
        <w:rPr>
          <w:rFonts w:cstheme="minorHAnsi"/>
        </w:rPr>
        <w:t xml:space="preserve"> </w:t>
      </w:r>
      <w:r w:rsidR="00E74190">
        <w:rPr>
          <w:rFonts w:cstheme="minorHAnsi"/>
        </w:rPr>
        <w:t>08.</w:t>
      </w:r>
      <w:r w:rsidRPr="00C36324">
        <w:rPr>
          <w:rFonts w:cstheme="minorHAnsi"/>
        </w:rPr>
        <w:t>2014</w:t>
      </w:r>
      <w:r w:rsidRPr="00C36324">
        <w:rPr>
          <w:rFonts w:cstheme="minorHAnsi"/>
        </w:rPr>
        <w:tab/>
        <w:t>Grundschule Hohenstaufen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20F753E7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4B5A7D1D" w14:textId="77777777" w:rsidR="00C36324" w:rsidRPr="00C36324" w:rsidRDefault="00C36324" w:rsidP="00C36324">
      <w:pPr>
        <w:spacing w:line="288" w:lineRule="auto"/>
        <w:rPr>
          <w:rFonts w:cstheme="minorHAnsi"/>
        </w:rPr>
      </w:pPr>
    </w:p>
    <w:p w14:paraId="697EA437" w14:textId="77777777" w:rsidR="00C36324" w:rsidRPr="00C36324" w:rsidRDefault="00C36324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Kenntnisse</w:t>
      </w:r>
    </w:p>
    <w:p w14:paraId="3A6EB449" w14:textId="77777777" w:rsidR="00C36324" w:rsidRPr="00C36324" w:rsidRDefault="00C36324" w:rsidP="00C36324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4FA31265" wp14:editId="3E059837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9544" id="Gerade Verbindung 8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44073A59" w14:textId="38F82CE8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EDV</w:t>
      </w:r>
      <w:r w:rsidR="003C3A3D">
        <w:rPr>
          <w:rFonts w:cstheme="minorHAnsi"/>
        </w:rPr>
        <w:tab/>
      </w:r>
      <w:r w:rsidR="003C3A3D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Microsoft Word</w:t>
      </w:r>
    </w:p>
    <w:p w14:paraId="64563C66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347E1F">
        <w:rPr>
          <w:rFonts w:cstheme="minorHAnsi"/>
          <w:lang w:val="en-US"/>
        </w:rPr>
        <w:t>Microsoft Excel</w:t>
      </w:r>
    </w:p>
    <w:p w14:paraId="5B580D9D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  <w:t>Microsoft PowerPoint</w:t>
      </w:r>
    </w:p>
    <w:p w14:paraId="5C0F23D7" w14:textId="77777777" w:rsidR="00C36324" w:rsidRPr="00347E1F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  <w:lang w:val="en-US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  <w:t>Libre Office</w:t>
      </w:r>
    </w:p>
    <w:p w14:paraId="40A12726" w14:textId="7863CBC1" w:rsidR="00AE46A9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347E1F">
        <w:rPr>
          <w:rFonts w:cstheme="minorHAnsi"/>
          <w:lang w:val="en-US"/>
        </w:rPr>
        <w:tab/>
      </w:r>
      <w:r w:rsidRPr="00C36324">
        <w:rPr>
          <w:rFonts w:cstheme="minorHAnsi"/>
        </w:rPr>
        <w:t>Autodesk Inventor</w:t>
      </w:r>
    </w:p>
    <w:p w14:paraId="278CB13D" w14:textId="09E1EC64" w:rsidR="00393839" w:rsidRPr="00C36324" w:rsidRDefault="00393839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Python</w:t>
      </w:r>
    </w:p>
    <w:p w14:paraId="78F567F1" w14:textId="15FC8B1B" w:rsidR="00C36324" w:rsidRDefault="00C36324" w:rsidP="003C3A3D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</w:p>
    <w:p w14:paraId="14714E66" w14:textId="77777777" w:rsidR="00F44976" w:rsidRPr="00C36324" w:rsidRDefault="00F44976" w:rsidP="003C3A3D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</w:p>
    <w:p w14:paraId="79A172A5" w14:textId="7227AEA8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>Sprachen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Deutsch- Muttersprache</w:t>
      </w:r>
    </w:p>
    <w:p w14:paraId="41B82BF0" w14:textId="3BD821FE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Englisch</w:t>
      </w:r>
      <w:r w:rsidR="003F0F4E">
        <w:rPr>
          <w:rFonts w:cstheme="minorHAnsi"/>
        </w:rPr>
        <w:t xml:space="preserve"> B2</w:t>
      </w:r>
      <w:r w:rsidRPr="00C36324">
        <w:rPr>
          <w:rFonts w:cstheme="minorHAnsi"/>
        </w:rPr>
        <w:t>- fließend in Wort und Schrift</w:t>
      </w:r>
    </w:p>
    <w:p w14:paraId="517A63BD" w14:textId="77777777" w:rsidR="00C36324" w:rsidRPr="00C36324" w:rsidRDefault="00C36324" w:rsidP="00C36324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>kleines Latinum</w:t>
      </w:r>
    </w:p>
    <w:p w14:paraId="5F51236C" w14:textId="65E75201" w:rsidR="00C36324" w:rsidRPr="00C36324" w:rsidRDefault="00C36324" w:rsidP="00C36324">
      <w:pPr>
        <w:spacing w:line="288" w:lineRule="auto"/>
        <w:rPr>
          <w:rFonts w:cstheme="minorHAnsi"/>
        </w:rPr>
      </w:pPr>
    </w:p>
    <w:p w14:paraId="5472EB6D" w14:textId="57BE8A77" w:rsidR="00B206EA" w:rsidRPr="00B206EA" w:rsidRDefault="00C36324" w:rsidP="00E74190">
      <w:pPr>
        <w:spacing w:line="288" w:lineRule="auto"/>
        <w:rPr>
          <w:rFonts w:cstheme="minorHAnsi"/>
        </w:rPr>
      </w:pPr>
      <w:r w:rsidRPr="00C36324">
        <w:rPr>
          <w:rFonts w:cstheme="minorHAnsi"/>
        </w:rPr>
        <w:t>Sonstige</w:t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</w:r>
      <w:r w:rsidRPr="00C36324">
        <w:rPr>
          <w:rFonts w:cstheme="minorHAnsi"/>
        </w:rPr>
        <w:tab/>
        <w:t xml:space="preserve">Führerschein der Klasse </w:t>
      </w:r>
      <w:r w:rsidR="003C3A3D">
        <w:rPr>
          <w:rFonts w:cstheme="minorHAnsi"/>
        </w:rPr>
        <w:t xml:space="preserve">AM, </w:t>
      </w:r>
      <w:r w:rsidRPr="00C36324">
        <w:rPr>
          <w:rFonts w:cstheme="minorHAnsi"/>
        </w:rPr>
        <w:t xml:space="preserve">A1, </w:t>
      </w:r>
      <w:r w:rsidR="00DA00F9">
        <w:rPr>
          <w:rFonts w:cstheme="minorHAnsi"/>
        </w:rPr>
        <w:t xml:space="preserve">A2, </w:t>
      </w:r>
      <w:r w:rsidRPr="00C36324">
        <w:rPr>
          <w:rFonts w:cstheme="minorHAnsi"/>
        </w:rPr>
        <w:t>B</w:t>
      </w:r>
      <w:bookmarkStart w:id="1" w:name="_GoBack"/>
      <w:bookmarkEnd w:id="1"/>
    </w:p>
    <w:p w14:paraId="6C7C927F" w14:textId="77777777" w:rsidR="003C3A3D" w:rsidRDefault="003C3A3D" w:rsidP="00E74190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</w:p>
    <w:p w14:paraId="076CB106" w14:textId="26F2C589" w:rsidR="00E74190" w:rsidRPr="00C36324" w:rsidRDefault="00E74190" w:rsidP="00E74190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 w:rsidRPr="00C36324">
        <w:rPr>
          <w:rFonts w:cstheme="minorHAnsi"/>
          <w:color w:val="404040" w:themeColor="text1" w:themeTint="BF"/>
          <w:sz w:val="32"/>
          <w:szCs w:val="32"/>
        </w:rPr>
        <w:t>Weiterbildung</w:t>
      </w:r>
    </w:p>
    <w:p w14:paraId="6FCFD545" w14:textId="77777777" w:rsidR="00E74190" w:rsidRPr="00C36324" w:rsidRDefault="00E74190" w:rsidP="00E74190">
      <w:pPr>
        <w:widowControl w:val="0"/>
        <w:autoSpaceDE w:val="0"/>
        <w:autoSpaceDN w:val="0"/>
        <w:adjustRightInd w:val="0"/>
        <w:spacing w:line="288" w:lineRule="auto"/>
        <w:ind w:right="-30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0CE2B84D" wp14:editId="70C50D94">
                <wp:simplePos x="0" y="0"/>
                <wp:positionH relativeFrom="column">
                  <wp:posOffset>1270</wp:posOffset>
                </wp:positionH>
                <wp:positionV relativeFrom="paragraph">
                  <wp:posOffset>15239</wp:posOffset>
                </wp:positionV>
                <wp:extent cx="5255895" cy="0"/>
                <wp:effectExtent l="0" t="0" r="0" b="0"/>
                <wp:wrapNone/>
                <wp:docPr id="12" name="Gerade Verbindu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0A6EB" id="Gerade Verbindung 1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1.2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1335AAB6" w14:textId="6CFA04B8" w:rsidR="00E74190" w:rsidRDefault="00AE46A9" w:rsidP="00E74190">
      <w:pPr>
        <w:tabs>
          <w:tab w:val="left" w:pos="2977"/>
        </w:tabs>
        <w:spacing w:line="288" w:lineRule="auto"/>
        <w:ind w:left="2835" w:hanging="2835"/>
        <w:rPr>
          <w:rFonts w:cstheme="minorHAnsi"/>
        </w:rPr>
      </w:pPr>
      <w:r>
        <w:rPr>
          <w:rFonts w:cstheme="minorHAnsi"/>
        </w:rPr>
        <w:t>0</w:t>
      </w:r>
      <w:r w:rsidR="00E74190" w:rsidRPr="00C36324">
        <w:rPr>
          <w:rFonts w:cstheme="minorHAnsi"/>
        </w:rPr>
        <w:t>9/2020-</w:t>
      </w:r>
      <w:r>
        <w:rPr>
          <w:rFonts w:cstheme="minorHAnsi"/>
        </w:rPr>
        <w:t>0</w:t>
      </w:r>
      <w:r w:rsidR="00E74190" w:rsidRPr="00C36324">
        <w:rPr>
          <w:rFonts w:cstheme="minorHAnsi"/>
        </w:rPr>
        <w:t>7/2021</w:t>
      </w:r>
      <w:r w:rsidR="00E74190" w:rsidRPr="00C36324">
        <w:rPr>
          <w:rFonts w:cstheme="minorHAnsi"/>
        </w:rPr>
        <w:tab/>
        <w:t>Teilnahme an der Schüler-Ingenieur-Akademie (SIA) der Hochschule Esslingen Bereich: Wirtschaft und Technik, Mechatronik. Campus Göppingen</w:t>
      </w:r>
    </w:p>
    <w:p w14:paraId="45E8DFDB" w14:textId="77777777" w:rsidR="00037D64" w:rsidRDefault="00037D64" w:rsidP="00E74190">
      <w:pPr>
        <w:tabs>
          <w:tab w:val="left" w:pos="2977"/>
        </w:tabs>
        <w:spacing w:line="288" w:lineRule="auto"/>
        <w:ind w:left="2835" w:hanging="2835"/>
        <w:rPr>
          <w:rFonts w:cstheme="minorHAnsi"/>
        </w:rPr>
      </w:pPr>
    </w:p>
    <w:p w14:paraId="0CC64161" w14:textId="7E3918CE" w:rsidR="007D77BE" w:rsidRPr="00C36324" w:rsidRDefault="00A55000" w:rsidP="00A55000">
      <w:pPr>
        <w:tabs>
          <w:tab w:val="left" w:pos="2835"/>
        </w:tabs>
        <w:spacing w:line="288" w:lineRule="auto"/>
        <w:rPr>
          <w:rFonts w:cstheme="minorHAnsi"/>
        </w:rPr>
      </w:pPr>
      <w:r>
        <w:rPr>
          <w:rFonts w:cstheme="minorHAnsi"/>
        </w:rPr>
        <w:t>17.-20.02.2020</w:t>
      </w:r>
      <w:r>
        <w:rPr>
          <w:rFonts w:cstheme="minorHAnsi"/>
        </w:rPr>
        <w:tab/>
        <w:t>Schülerpraktikum Firma Kleemann, Themenfeld: Metall und Elektro</w:t>
      </w:r>
    </w:p>
    <w:p w14:paraId="5F8C9703" w14:textId="4E93E82D" w:rsidR="00347E1F" w:rsidRDefault="00347E1F" w:rsidP="00C36324">
      <w:pPr>
        <w:spacing w:line="288" w:lineRule="auto"/>
        <w:rPr>
          <w:rFonts w:cstheme="minorHAnsi"/>
        </w:rPr>
      </w:pPr>
    </w:p>
    <w:p w14:paraId="1B3EDE64" w14:textId="77777777" w:rsidR="00AE46A9" w:rsidRDefault="00AE46A9" w:rsidP="00C36324">
      <w:pPr>
        <w:spacing w:line="288" w:lineRule="auto"/>
        <w:rPr>
          <w:rFonts w:cstheme="minorHAnsi"/>
        </w:rPr>
      </w:pPr>
    </w:p>
    <w:p w14:paraId="6985CE4E" w14:textId="32828132" w:rsidR="00347E1F" w:rsidRDefault="00AE46A9" w:rsidP="00C36324">
      <w:pPr>
        <w:spacing w:line="288" w:lineRule="auto"/>
        <w:rPr>
          <w:rFonts w:cstheme="minorHAnsi"/>
        </w:rPr>
      </w:pPr>
      <w:r>
        <w:rPr>
          <w:rFonts w:cstheme="minorHAnsi"/>
        </w:rPr>
        <w:t>09/2022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Weiterbildung zum Rettungshelfer</w:t>
      </w:r>
    </w:p>
    <w:p w14:paraId="761BB714" w14:textId="204B7261" w:rsidR="00AE46A9" w:rsidRDefault="00AE46A9" w:rsidP="00C36324">
      <w:pPr>
        <w:spacing w:line="288" w:lineRule="auto"/>
        <w:rPr>
          <w:rFonts w:cstheme="minorHAnsi"/>
        </w:rPr>
      </w:pPr>
    </w:p>
    <w:p w14:paraId="096FAD50" w14:textId="77777777" w:rsidR="00AE46A9" w:rsidRDefault="00AE46A9" w:rsidP="00C36324">
      <w:pPr>
        <w:spacing w:line="288" w:lineRule="auto"/>
        <w:rPr>
          <w:rFonts w:cstheme="minorHAnsi"/>
        </w:rPr>
      </w:pPr>
    </w:p>
    <w:p w14:paraId="6E47DCE0" w14:textId="107B03BA" w:rsidR="00347E1F" w:rsidRDefault="00AE46A9" w:rsidP="00C36324">
      <w:pPr>
        <w:spacing w:line="288" w:lineRule="auto"/>
        <w:rPr>
          <w:rFonts w:cstheme="minorHAnsi"/>
        </w:rPr>
      </w:pPr>
      <w:r>
        <w:rPr>
          <w:rFonts w:cstheme="minorHAnsi"/>
        </w:rPr>
        <w:t>10/2022-09/2023</w:t>
      </w:r>
      <w:r>
        <w:rPr>
          <w:rFonts w:cstheme="minorHAnsi"/>
        </w:rPr>
        <w:tab/>
      </w:r>
      <w:r>
        <w:rPr>
          <w:rFonts w:cstheme="minorHAnsi"/>
        </w:rPr>
        <w:tab/>
        <w:t>Freiwilliges soziales Jahr beim Deutschen Rotem Kreuz</w:t>
      </w:r>
    </w:p>
    <w:p w14:paraId="0A50F3F0" w14:textId="55E66636" w:rsidR="00AE46A9" w:rsidRDefault="00AE46A9" w:rsidP="00C36324">
      <w:pPr>
        <w:spacing w:line="288" w:lineRule="auto"/>
        <w:rPr>
          <w:rFonts w:cstheme="minorHAnsi"/>
        </w:rPr>
      </w:pPr>
    </w:p>
    <w:p w14:paraId="02EC1531" w14:textId="77777777" w:rsidR="00AE46A9" w:rsidRDefault="00AE46A9" w:rsidP="00C36324">
      <w:pPr>
        <w:spacing w:line="288" w:lineRule="auto"/>
        <w:rPr>
          <w:rFonts w:cstheme="minorHAnsi"/>
        </w:rPr>
      </w:pPr>
    </w:p>
    <w:p w14:paraId="62391392" w14:textId="77777777" w:rsidR="00AE46A9" w:rsidRDefault="00AE46A9" w:rsidP="00C36324">
      <w:pPr>
        <w:spacing w:line="288" w:lineRule="auto"/>
        <w:rPr>
          <w:rFonts w:cstheme="minorHAnsi"/>
        </w:rPr>
      </w:pPr>
    </w:p>
    <w:p w14:paraId="55B29CE5" w14:textId="6856A88A" w:rsidR="00C36324" w:rsidRPr="00C36324" w:rsidRDefault="00347E1F" w:rsidP="00C36324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Engagement</w:t>
      </w:r>
    </w:p>
    <w:p w14:paraId="71E51657" w14:textId="77777777" w:rsidR="00347E1F" w:rsidRDefault="00C36324" w:rsidP="00347E1F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7AD428E" wp14:editId="7439D7BB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2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2B51" id="Gerade Verbindung 4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0A258F9A" w14:textId="11E0BD50" w:rsidR="00C36324" w:rsidRDefault="00347E1F" w:rsidP="00347E1F">
      <w:pPr>
        <w:spacing w:line="288" w:lineRule="auto"/>
        <w:ind w:left="2124" w:firstLine="708"/>
        <w:rPr>
          <w:rFonts w:cstheme="minorHAnsi"/>
        </w:rPr>
      </w:pPr>
      <w:r>
        <w:rPr>
          <w:rFonts w:cstheme="minorHAnsi"/>
        </w:rPr>
        <w:t>Ehrenamtliche Tätigkeit</w:t>
      </w:r>
      <w:r w:rsidR="00C36324" w:rsidRPr="00C36324">
        <w:rPr>
          <w:rFonts w:cstheme="minorHAnsi"/>
        </w:rPr>
        <w:t xml:space="preserve"> im NABU Göppingen Bereich Krötenschutz</w:t>
      </w:r>
    </w:p>
    <w:p w14:paraId="75CB56FD" w14:textId="77777777" w:rsidR="00037D64" w:rsidRPr="00C36324" w:rsidRDefault="00037D64" w:rsidP="00347E1F">
      <w:pPr>
        <w:spacing w:line="288" w:lineRule="auto"/>
        <w:ind w:left="2124" w:firstLine="708"/>
        <w:rPr>
          <w:rFonts w:cstheme="minorHAnsi"/>
        </w:rPr>
      </w:pPr>
    </w:p>
    <w:p w14:paraId="76F38B2D" w14:textId="4EBD8640" w:rsidR="00347E1F" w:rsidRDefault="00347E1F" w:rsidP="00210C2E">
      <w:pPr>
        <w:spacing w:line="288" w:lineRule="auto"/>
        <w:ind w:left="3540" w:hanging="708"/>
        <w:rPr>
          <w:rFonts w:cstheme="minorHAnsi"/>
        </w:rPr>
      </w:pPr>
      <w:r>
        <w:rPr>
          <w:rFonts w:cstheme="minorHAnsi"/>
        </w:rPr>
        <w:t>Mitglied im Trendsportclub Hohenstaufen</w:t>
      </w:r>
    </w:p>
    <w:p w14:paraId="671E4E19" w14:textId="55F18106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2CEFA291" w14:textId="003C50EC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24F922B6" w14:textId="77777777" w:rsidR="00347E1F" w:rsidRDefault="00347E1F" w:rsidP="00210C2E">
      <w:pPr>
        <w:spacing w:line="288" w:lineRule="auto"/>
        <w:ind w:left="3540" w:hanging="708"/>
        <w:rPr>
          <w:rFonts w:cstheme="minorHAnsi"/>
        </w:rPr>
      </w:pPr>
    </w:p>
    <w:p w14:paraId="1B2B6AF4" w14:textId="6C68B094" w:rsidR="00347E1F" w:rsidRPr="00C36324" w:rsidRDefault="00347E1F" w:rsidP="00347E1F">
      <w:pPr>
        <w:spacing w:line="288" w:lineRule="auto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Persönliche Interessen</w:t>
      </w:r>
      <w:r>
        <w:rPr>
          <w:rFonts w:cstheme="minorHAnsi"/>
        </w:rPr>
        <w:tab/>
      </w:r>
    </w:p>
    <w:p w14:paraId="4478EB10" w14:textId="0B52A904" w:rsidR="00347E1F" w:rsidRDefault="00347E1F" w:rsidP="00347E1F">
      <w:pPr>
        <w:spacing w:line="288" w:lineRule="auto"/>
        <w:rPr>
          <w:rFonts w:cstheme="minorHAnsi"/>
        </w:rPr>
      </w:pPr>
      <w:r w:rsidRPr="00C36324">
        <w:rPr>
          <w:rFonts w:cstheme="minorHAns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48FC09CE" wp14:editId="081103F9">
                <wp:simplePos x="0" y="0"/>
                <wp:positionH relativeFrom="column">
                  <wp:posOffset>1270</wp:posOffset>
                </wp:positionH>
                <wp:positionV relativeFrom="paragraph">
                  <wp:posOffset>8254</wp:posOffset>
                </wp:positionV>
                <wp:extent cx="5255895" cy="0"/>
                <wp:effectExtent l="0" t="0" r="0" b="0"/>
                <wp:wrapNone/>
                <wp:docPr id="1" name="Gerade Verbindu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473A" id="Gerade Verbindung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" strokecolor="#404040 [2429]" strokeweight=".25pt">
                <v:stroke opacity="42662f" joinstyle="miter"/>
                <o:lock v:ext="edit" shapetype="f"/>
              </v:line>
            </w:pict>
          </mc:Fallback>
        </mc:AlternateContent>
      </w:r>
    </w:p>
    <w:p w14:paraId="0A3CE5B8" w14:textId="6217E207" w:rsidR="00AE46A9" w:rsidRDefault="00AE46A9" w:rsidP="00347E1F">
      <w:pPr>
        <w:spacing w:line="288" w:lineRule="auto"/>
        <w:ind w:left="2124" w:firstLine="708"/>
        <w:rPr>
          <w:rFonts w:cstheme="minorHAnsi"/>
        </w:rPr>
      </w:pPr>
    </w:p>
    <w:p w14:paraId="5E02BF97" w14:textId="7A40279F" w:rsidR="00C36324" w:rsidRPr="00C36324" w:rsidRDefault="00C36324" w:rsidP="00347E1F">
      <w:pPr>
        <w:spacing w:line="288" w:lineRule="auto"/>
        <w:ind w:left="2124" w:firstLine="708"/>
        <w:rPr>
          <w:rFonts w:cstheme="minorHAnsi"/>
        </w:rPr>
      </w:pPr>
      <w:r w:rsidRPr="00C36324">
        <w:rPr>
          <w:rFonts w:cstheme="minorHAnsi"/>
        </w:rPr>
        <w:t>Motorrad fahren</w:t>
      </w:r>
    </w:p>
    <w:p w14:paraId="2A7CE9FC" w14:textId="0A3E92B2" w:rsidR="00C36324" w:rsidRDefault="00C36324" w:rsidP="00210C2E">
      <w:pPr>
        <w:spacing w:line="288" w:lineRule="auto"/>
        <w:ind w:left="3540" w:hanging="708"/>
        <w:rPr>
          <w:rFonts w:cstheme="minorHAnsi"/>
        </w:rPr>
      </w:pPr>
      <w:r w:rsidRPr="00C36324">
        <w:rPr>
          <w:rFonts w:cstheme="minorHAnsi"/>
        </w:rPr>
        <w:t>Ski fahren</w:t>
      </w:r>
    </w:p>
    <w:p w14:paraId="1D8E6187" w14:textId="7E5D6FD0" w:rsidR="00AE46A9" w:rsidRPr="00C36324" w:rsidRDefault="00484184" w:rsidP="00210C2E">
      <w:pPr>
        <w:spacing w:line="288" w:lineRule="auto"/>
        <w:ind w:left="3540" w:hanging="708"/>
        <w:rPr>
          <w:rFonts w:cstheme="minorHAnsi"/>
        </w:rPr>
      </w:pPr>
      <w:r>
        <w:rPr>
          <w:rFonts w:cstheme="minorHAnsi"/>
        </w:rPr>
        <w:t>Videospiele</w:t>
      </w:r>
    </w:p>
    <w:p w14:paraId="15293221" w14:textId="4707EE1F" w:rsidR="00C36324" w:rsidRPr="00E47C38" w:rsidRDefault="00C36324" w:rsidP="00C36324">
      <w:pPr>
        <w:spacing w:line="288" w:lineRule="auto"/>
        <w:ind w:left="3540" w:hanging="3540"/>
        <w:rPr>
          <w:rFonts w:cstheme="minorHAnsi"/>
        </w:rPr>
      </w:pPr>
      <w:r>
        <w:rPr>
          <w:rFonts w:cstheme="minorHAnsi"/>
        </w:rPr>
        <w:tab/>
      </w:r>
      <w:r w:rsidRPr="009C5CC8">
        <w:rPr>
          <w:rFonts w:cstheme="minorHAnsi"/>
        </w:rPr>
        <w:tab/>
      </w:r>
      <w:r w:rsidRPr="009C5CC8">
        <w:rPr>
          <w:rFonts w:cstheme="minorHAnsi"/>
        </w:rPr>
        <w:tab/>
      </w:r>
      <w:r w:rsidRPr="009C5CC8">
        <w:rPr>
          <w:rFonts w:cstheme="minorHAnsi"/>
        </w:rPr>
        <w:tab/>
      </w:r>
      <w:r w:rsidRPr="008D5CCB">
        <w:rPr>
          <w:rFonts w:ascii="Times New Roman" w:hAnsi="Times New Roman"/>
        </w:rPr>
        <w:tab/>
      </w:r>
      <w:r w:rsidRPr="008D5CCB">
        <w:rPr>
          <w:rFonts w:ascii="Times New Roman" w:hAnsi="Times New Roman"/>
        </w:rPr>
        <w:tab/>
      </w:r>
    </w:p>
    <w:p w14:paraId="6874DDB3" w14:textId="02C5D36F" w:rsidR="00C36324" w:rsidRPr="002E6ADD" w:rsidRDefault="00C36324" w:rsidP="00C36324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61B61244" w14:textId="094768B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29C87509" w14:textId="77777777" w:rsidR="00AE46A9" w:rsidRDefault="00AE46A9" w:rsidP="000D2B19">
      <w:pPr>
        <w:spacing w:after="120"/>
        <w:ind w:right="-30"/>
        <w:rPr>
          <w:rFonts w:ascii="Georgia" w:hAnsi="Georgia"/>
          <w:noProof/>
        </w:rPr>
      </w:pPr>
    </w:p>
    <w:p w14:paraId="4A5DAB7F" w14:textId="35F597AC" w:rsidR="000D2B19" w:rsidRPr="000D2B19" w:rsidRDefault="004D7C4B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8471C" wp14:editId="7B37515F">
                <wp:simplePos x="0" y="0"/>
                <wp:positionH relativeFrom="column">
                  <wp:posOffset>103286</wp:posOffset>
                </wp:positionH>
                <wp:positionV relativeFrom="paragraph">
                  <wp:posOffset>669640</wp:posOffset>
                </wp:positionV>
                <wp:extent cx="3765176" cy="101121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6" cy="101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F4217" w14:textId="7CF7E40C" w:rsidR="004D7C4B" w:rsidRDefault="00210C2E" w:rsidP="004D7C4B">
                            <w:r>
                              <w:rPr>
                                <w:i/>
                                <w:iCs/>
                              </w:rPr>
                              <w:t>Hohenstaufen</w:t>
                            </w:r>
                            <w:r w:rsidR="004D7C4B" w:rsidRPr="00A34816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FA4C9C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="00FA4C9C">
                              <w:rPr>
                                <w:i/>
                                <w:iCs/>
                              </w:rPr>
                              <w:instrText xml:space="preserve"> TIME \@ "d. MMMM yyyy" </w:instrText>
                            </w:r>
                            <w:r w:rsidR="00FA4C9C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FA1537">
                              <w:rPr>
                                <w:i/>
                                <w:iCs/>
                                <w:noProof/>
                              </w:rPr>
                              <w:t>1. November 2022</w:t>
                            </w:r>
                            <w:r w:rsidR="00FA4C9C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</w:p>
                          <w:p w14:paraId="3E5A5618" w14:textId="0658EC3A" w:rsidR="004D7C4B" w:rsidRDefault="00C56900" w:rsidP="004D7C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B122A" wp14:editId="52A4855C">
                                  <wp:extent cx="1725283" cy="611199"/>
                                  <wp:effectExtent l="0" t="0" r="8890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Unterschrift JFK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5762" cy="618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471C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margin-left:8.15pt;margin-top:52.75pt;width:296.45pt;height:7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" filled="f" stroked="f" strokeweight=".5pt">
                <v:textbox>
                  <w:txbxContent>
                    <w:p w14:paraId="284F4217" w14:textId="7CF7E40C" w:rsidR="004D7C4B" w:rsidRDefault="00210C2E" w:rsidP="004D7C4B">
                      <w:r>
                        <w:rPr>
                          <w:i/>
                          <w:iCs/>
                        </w:rPr>
                        <w:t>Hohenstaufen</w:t>
                      </w:r>
                      <w:r w:rsidR="004D7C4B" w:rsidRPr="00A34816">
                        <w:rPr>
                          <w:i/>
                          <w:iCs/>
                        </w:rPr>
                        <w:t xml:space="preserve">, </w:t>
                      </w:r>
                      <w:r w:rsidR="00FA4C9C">
                        <w:rPr>
                          <w:i/>
                          <w:iCs/>
                        </w:rPr>
                        <w:fldChar w:fldCharType="begin"/>
                      </w:r>
                      <w:r w:rsidR="00FA4C9C">
                        <w:rPr>
                          <w:i/>
                          <w:iCs/>
                        </w:rPr>
                        <w:instrText xml:space="preserve"> TIME \@ "d. MMMM yyyy" </w:instrText>
                      </w:r>
                      <w:r w:rsidR="00FA4C9C">
                        <w:rPr>
                          <w:i/>
                          <w:iCs/>
                        </w:rPr>
                        <w:fldChar w:fldCharType="separate"/>
                      </w:r>
                      <w:r w:rsidR="00FA1537">
                        <w:rPr>
                          <w:i/>
                          <w:iCs/>
                          <w:noProof/>
                        </w:rPr>
                        <w:t>1. November 2022</w:t>
                      </w:r>
                      <w:r w:rsidR="00FA4C9C">
                        <w:rPr>
                          <w:i/>
                          <w:iCs/>
                        </w:rPr>
                        <w:fldChar w:fldCharType="end"/>
                      </w:r>
                    </w:p>
                    <w:p w14:paraId="3E5A5618" w14:textId="0658EC3A" w:rsidR="004D7C4B" w:rsidRDefault="00C56900" w:rsidP="004D7C4B">
                      <w:r>
                        <w:rPr>
                          <w:noProof/>
                        </w:rPr>
                        <w:drawing>
                          <wp:inline distT="0" distB="0" distL="0" distR="0" wp14:anchorId="1C6B122A" wp14:editId="52A4855C">
                            <wp:extent cx="1725283" cy="611199"/>
                            <wp:effectExtent l="0" t="0" r="8890" b="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Unterschrift JFK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5762" cy="618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1AC6454C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C24B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FF06DF">
      <w:footerReference w:type="default" r:id="rId10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40588" w14:textId="77777777" w:rsidR="00C3399B" w:rsidRDefault="00C3399B" w:rsidP="009460CE">
      <w:r>
        <w:separator/>
      </w:r>
    </w:p>
  </w:endnote>
  <w:endnote w:type="continuationSeparator" w:id="0">
    <w:p w14:paraId="08B00019" w14:textId="77777777" w:rsidR="00C3399B" w:rsidRDefault="00C3399B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413C52F0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B83F98" w14:textId="10D0F0F3" w:rsidR="00210C2E" w:rsidRPr="008B2036" w:rsidRDefault="00210C2E" w:rsidP="00210C2E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jonaskrafft@web.d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e</w:t>
                          </w:r>
                        </w:p>
                        <w:p w14:paraId="3F63BF8D" w14:textId="709D75AC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28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63B83F98" w14:textId="10D0F0F3" w:rsidR="00210C2E" w:rsidRPr="008B2036" w:rsidRDefault="00210C2E" w:rsidP="00210C2E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jonaskrafft@web.d</w:t>
                    </w:r>
                    <w:r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e</w:t>
                    </w:r>
                  </w:p>
                  <w:p w14:paraId="3F63BF8D" w14:textId="709D75AC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CB7B3" w14:textId="77777777" w:rsidR="00C3399B" w:rsidRDefault="00C3399B" w:rsidP="009460CE">
      <w:r>
        <w:separator/>
      </w:r>
    </w:p>
  </w:footnote>
  <w:footnote w:type="continuationSeparator" w:id="0">
    <w:p w14:paraId="55557412" w14:textId="77777777" w:rsidR="00C3399B" w:rsidRDefault="00C3399B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37D64"/>
    <w:rsid w:val="00047141"/>
    <w:rsid w:val="00055108"/>
    <w:rsid w:val="000814AB"/>
    <w:rsid w:val="000C2EC2"/>
    <w:rsid w:val="000C731B"/>
    <w:rsid w:val="000D2B19"/>
    <w:rsid w:val="001B56DD"/>
    <w:rsid w:val="00210C2E"/>
    <w:rsid w:val="0022261E"/>
    <w:rsid w:val="00281497"/>
    <w:rsid w:val="002E4313"/>
    <w:rsid w:val="00347E1F"/>
    <w:rsid w:val="00393839"/>
    <w:rsid w:val="003A4C86"/>
    <w:rsid w:val="003B2590"/>
    <w:rsid w:val="003C3A3D"/>
    <w:rsid w:val="003F0F4E"/>
    <w:rsid w:val="00415732"/>
    <w:rsid w:val="00427FC2"/>
    <w:rsid w:val="0044162C"/>
    <w:rsid w:val="004511C0"/>
    <w:rsid w:val="00465418"/>
    <w:rsid w:val="00484184"/>
    <w:rsid w:val="004A7C03"/>
    <w:rsid w:val="004D7C4B"/>
    <w:rsid w:val="005D7A56"/>
    <w:rsid w:val="00645612"/>
    <w:rsid w:val="00660628"/>
    <w:rsid w:val="00683639"/>
    <w:rsid w:val="006D3D03"/>
    <w:rsid w:val="007015FF"/>
    <w:rsid w:val="007B6010"/>
    <w:rsid w:val="007D77BE"/>
    <w:rsid w:val="007F2533"/>
    <w:rsid w:val="00861974"/>
    <w:rsid w:val="008631DE"/>
    <w:rsid w:val="008C2380"/>
    <w:rsid w:val="008D1246"/>
    <w:rsid w:val="008F7BCA"/>
    <w:rsid w:val="00907F40"/>
    <w:rsid w:val="009460CE"/>
    <w:rsid w:val="0096095F"/>
    <w:rsid w:val="00960BF9"/>
    <w:rsid w:val="009B1694"/>
    <w:rsid w:val="009B290A"/>
    <w:rsid w:val="009C4564"/>
    <w:rsid w:val="00A34816"/>
    <w:rsid w:val="00A3629A"/>
    <w:rsid w:val="00A50D08"/>
    <w:rsid w:val="00A55000"/>
    <w:rsid w:val="00A5725A"/>
    <w:rsid w:val="00A66EA9"/>
    <w:rsid w:val="00A82482"/>
    <w:rsid w:val="00AA7375"/>
    <w:rsid w:val="00AE46A9"/>
    <w:rsid w:val="00AF3B91"/>
    <w:rsid w:val="00B206EA"/>
    <w:rsid w:val="00B23D76"/>
    <w:rsid w:val="00BF6910"/>
    <w:rsid w:val="00C11991"/>
    <w:rsid w:val="00C3399B"/>
    <w:rsid w:val="00C36324"/>
    <w:rsid w:val="00C426D5"/>
    <w:rsid w:val="00C56900"/>
    <w:rsid w:val="00D458F3"/>
    <w:rsid w:val="00D9420F"/>
    <w:rsid w:val="00DA00F9"/>
    <w:rsid w:val="00DA4AF9"/>
    <w:rsid w:val="00DB6A1E"/>
    <w:rsid w:val="00DD0C40"/>
    <w:rsid w:val="00DD159C"/>
    <w:rsid w:val="00E74190"/>
    <w:rsid w:val="00E90B79"/>
    <w:rsid w:val="00E92B39"/>
    <w:rsid w:val="00F11A2B"/>
    <w:rsid w:val="00F44976"/>
    <w:rsid w:val="00F62881"/>
    <w:rsid w:val="00F632AB"/>
    <w:rsid w:val="00F850C8"/>
    <w:rsid w:val="00F90486"/>
    <w:rsid w:val="00FA1537"/>
    <w:rsid w:val="00FA4C9C"/>
    <w:rsid w:val="00FC0526"/>
    <w:rsid w:val="00FD4CC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A66A19-BE4B-4CFE-9426-08E948C1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30</cp:revision>
  <cp:lastPrinted>2022-11-01T17:05:00Z</cp:lastPrinted>
  <dcterms:created xsi:type="dcterms:W3CDTF">2022-01-13T16:35:00Z</dcterms:created>
  <dcterms:modified xsi:type="dcterms:W3CDTF">2022-11-01T17:05:00Z</dcterms:modified>
</cp:coreProperties>
</file>