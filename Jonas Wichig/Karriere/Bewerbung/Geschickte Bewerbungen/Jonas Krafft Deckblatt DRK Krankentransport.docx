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</w:p>
                                  <w:p w14:paraId="469DC3FE" w14:textId="1BA15ED0" w:rsidR="00890498" w:rsidRDefault="00B55B41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FSJ oder BFD im Krankentransport</w:t>
                                    </w:r>
                                  </w:p>
                                  <w:p w14:paraId="18BF1FDE" w14:textId="06DAC436" w:rsidR="00B55B41" w:rsidRPr="005917D0" w:rsidRDefault="00B55B41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DRK </w:t>
                                    </w: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  <w:t>Göppingen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469DC3FE" w14:textId="1BA15ED0" w:rsidR="00890498" w:rsidRDefault="00B55B41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FSJ oder BFD im Krankentransport</w:t>
                              </w:r>
                            </w:p>
                            <w:p w14:paraId="18BF1FDE" w14:textId="06DAC436" w:rsidR="00B55B41" w:rsidRPr="005917D0" w:rsidRDefault="00B55B41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  <w:t xml:space="preserve">DRK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  <w:t>Göppingen</w:t>
                              </w:r>
                              <w:bookmarkStart w:id="1" w:name="_GoBack"/>
                              <w:bookmarkEnd w:id="1"/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1563BB7D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Anlagen: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1563BB7D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Anlagen: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ED24D" w14:textId="77777777" w:rsidR="00BF3C33" w:rsidRDefault="00BF3C33" w:rsidP="009460CE">
      <w:r>
        <w:separator/>
      </w:r>
    </w:p>
  </w:endnote>
  <w:endnote w:type="continuationSeparator" w:id="0">
    <w:p w14:paraId="570FF67A" w14:textId="77777777" w:rsidR="00BF3C33" w:rsidRDefault="00BF3C33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C4EFE" w14:textId="77777777" w:rsidR="00BF3C33" w:rsidRDefault="00BF3C33" w:rsidP="009460CE">
      <w:r>
        <w:separator/>
      </w:r>
    </w:p>
  </w:footnote>
  <w:footnote w:type="continuationSeparator" w:id="0">
    <w:p w14:paraId="5CBB5FCE" w14:textId="77777777" w:rsidR="00BF3C33" w:rsidRDefault="00BF3C33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281497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A7C03"/>
    <w:rsid w:val="004D7C4B"/>
    <w:rsid w:val="005253C4"/>
    <w:rsid w:val="0053598C"/>
    <w:rsid w:val="00573A09"/>
    <w:rsid w:val="005917D0"/>
    <w:rsid w:val="005D7A56"/>
    <w:rsid w:val="00660628"/>
    <w:rsid w:val="006D3D03"/>
    <w:rsid w:val="006E59FA"/>
    <w:rsid w:val="007B6010"/>
    <w:rsid w:val="007F2533"/>
    <w:rsid w:val="00805875"/>
    <w:rsid w:val="008631DE"/>
    <w:rsid w:val="00890498"/>
    <w:rsid w:val="008D1246"/>
    <w:rsid w:val="008F7BCA"/>
    <w:rsid w:val="009460CE"/>
    <w:rsid w:val="009B1694"/>
    <w:rsid w:val="009B290A"/>
    <w:rsid w:val="009E1BE4"/>
    <w:rsid w:val="00A3629A"/>
    <w:rsid w:val="00A5725A"/>
    <w:rsid w:val="00A82482"/>
    <w:rsid w:val="00A90BBF"/>
    <w:rsid w:val="00AC6952"/>
    <w:rsid w:val="00B23D76"/>
    <w:rsid w:val="00B55B41"/>
    <w:rsid w:val="00B639C6"/>
    <w:rsid w:val="00BF3C33"/>
    <w:rsid w:val="00BF6910"/>
    <w:rsid w:val="00C11991"/>
    <w:rsid w:val="00C14CE2"/>
    <w:rsid w:val="00D143C2"/>
    <w:rsid w:val="00D458F3"/>
    <w:rsid w:val="00DB6A1E"/>
    <w:rsid w:val="00DD159C"/>
    <w:rsid w:val="00E90B79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5B1762-3F4C-4768-BCD2-63FD2204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2</cp:revision>
  <cp:lastPrinted>2022-01-23T18:06:00Z</cp:lastPrinted>
  <dcterms:created xsi:type="dcterms:W3CDTF">2022-02-03T13:40:00Z</dcterms:created>
  <dcterms:modified xsi:type="dcterms:W3CDTF">2022-02-03T13:40:00Z</dcterms:modified>
</cp:coreProperties>
</file>