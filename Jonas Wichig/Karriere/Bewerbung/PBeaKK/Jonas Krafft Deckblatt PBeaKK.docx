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7C5084EA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Studiu</w:t>
                                    </w:r>
                                    <w:r w:rsidR="00DA6DE6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m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Wirtschaftsinformatik bei der </w:t>
                                    </w:r>
                                    <w:r w:rsidR="003E5E65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Postbeamtenkrankenkasse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7C5084EA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Studiu</w:t>
                              </w:r>
                              <w:r w:rsidR="00DA6DE6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m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Wirtschaftsinformatik bei der </w:t>
                              </w:r>
                              <w:r w:rsidR="003E5E65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Postbeamtenkrankenkasse</w:t>
                              </w:r>
                              <w:bookmarkStart w:id="1" w:name="_GoBack"/>
                              <w:bookmarkEnd w:id="1"/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2EAE4A83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Anlagen:</w:t>
                              </w:r>
                              <w:r w:rsidR="007068DA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Anschreiben,</w:t>
                              </w: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2EAE4A83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Anlagen:</w:t>
                        </w:r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Anschreiben,</w:t>
                        </w: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A3557" w14:textId="77777777" w:rsidR="00AC6F3C" w:rsidRDefault="00AC6F3C" w:rsidP="009460CE">
      <w:r>
        <w:separator/>
      </w:r>
    </w:p>
  </w:endnote>
  <w:endnote w:type="continuationSeparator" w:id="0">
    <w:p w14:paraId="29A6CC9B" w14:textId="77777777" w:rsidR="00AC6F3C" w:rsidRDefault="00AC6F3C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B1151" w14:textId="77777777" w:rsidR="00AC6F3C" w:rsidRDefault="00AC6F3C" w:rsidP="009460CE">
      <w:r>
        <w:separator/>
      </w:r>
    </w:p>
  </w:footnote>
  <w:footnote w:type="continuationSeparator" w:id="0">
    <w:p w14:paraId="4245E91B" w14:textId="77777777" w:rsidR="00AC6F3C" w:rsidRDefault="00AC6F3C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1F03"/>
    <w:rsid w:val="00155D8B"/>
    <w:rsid w:val="00281497"/>
    <w:rsid w:val="002E4313"/>
    <w:rsid w:val="003115B1"/>
    <w:rsid w:val="00337509"/>
    <w:rsid w:val="003619F4"/>
    <w:rsid w:val="003A4C86"/>
    <w:rsid w:val="003B2590"/>
    <w:rsid w:val="003E5E65"/>
    <w:rsid w:val="00415732"/>
    <w:rsid w:val="00427FC2"/>
    <w:rsid w:val="0044162C"/>
    <w:rsid w:val="00465418"/>
    <w:rsid w:val="004A7C03"/>
    <w:rsid w:val="004D7C4B"/>
    <w:rsid w:val="004E18B6"/>
    <w:rsid w:val="005253C4"/>
    <w:rsid w:val="0053598C"/>
    <w:rsid w:val="00573A09"/>
    <w:rsid w:val="005917D0"/>
    <w:rsid w:val="005D7A56"/>
    <w:rsid w:val="00660628"/>
    <w:rsid w:val="006D3D03"/>
    <w:rsid w:val="006E59FA"/>
    <w:rsid w:val="007068DA"/>
    <w:rsid w:val="007B6010"/>
    <w:rsid w:val="007C4C27"/>
    <w:rsid w:val="007F2533"/>
    <w:rsid w:val="00805875"/>
    <w:rsid w:val="008631DE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AC6F3C"/>
    <w:rsid w:val="00B23D76"/>
    <w:rsid w:val="00B639C6"/>
    <w:rsid w:val="00BF6910"/>
    <w:rsid w:val="00C11991"/>
    <w:rsid w:val="00C14CE2"/>
    <w:rsid w:val="00D143C2"/>
    <w:rsid w:val="00D458F3"/>
    <w:rsid w:val="00DA6DE6"/>
    <w:rsid w:val="00DB6A1E"/>
    <w:rsid w:val="00DD159C"/>
    <w:rsid w:val="00E90B79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C594B-4957-4C7F-845E-33104BFC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2</cp:revision>
  <cp:lastPrinted>2022-01-23T18:06:00Z</cp:lastPrinted>
  <dcterms:created xsi:type="dcterms:W3CDTF">2022-11-08T12:50:00Z</dcterms:created>
  <dcterms:modified xsi:type="dcterms:W3CDTF">2022-11-08T12:50:00Z</dcterms:modified>
</cp:coreProperties>
</file>