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1E84E313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StudiumWirtschaftsinformatik </w:t>
                                    </w:r>
                                    <w:r w:rsidR="00EF3401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bei der </w:t>
                                    </w:r>
                                    <w:bookmarkStart w:id="0" w:name="_GoBack"/>
                                    <w:bookmarkEnd w:id="0"/>
                                    <w:r w:rsidR="00885EE3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Leuze electronic Gmbh + Co. KG</w:t>
                                    </w:r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1E84E313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StudiumWirtschaftsinformatik </w:t>
                              </w:r>
                              <w:r w:rsidR="00EF3401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bei der </w:t>
                              </w:r>
                              <w:bookmarkStart w:id="1" w:name="_GoBack"/>
                              <w:bookmarkEnd w:id="1"/>
                              <w:r w:rsidR="00885EE3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Leuze electronic Gmbh + Co. KG</w:t>
                              </w:r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1563BB7D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Anlagen: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1563BB7D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Anlagen: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2E11" w14:textId="77777777" w:rsidR="002A71A0" w:rsidRDefault="002A71A0" w:rsidP="009460CE">
      <w:r>
        <w:separator/>
      </w:r>
    </w:p>
  </w:endnote>
  <w:endnote w:type="continuationSeparator" w:id="0">
    <w:p w14:paraId="36F9858A" w14:textId="77777777" w:rsidR="002A71A0" w:rsidRDefault="002A71A0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1365" w14:textId="77777777" w:rsidR="002A71A0" w:rsidRDefault="002A71A0" w:rsidP="009460CE">
      <w:r>
        <w:separator/>
      </w:r>
    </w:p>
  </w:footnote>
  <w:footnote w:type="continuationSeparator" w:id="0">
    <w:p w14:paraId="38BB2990" w14:textId="77777777" w:rsidR="002A71A0" w:rsidRDefault="002A71A0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5D8B"/>
    <w:rsid w:val="00281497"/>
    <w:rsid w:val="002A71A0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5253C4"/>
    <w:rsid w:val="0053598C"/>
    <w:rsid w:val="00573A09"/>
    <w:rsid w:val="005917D0"/>
    <w:rsid w:val="005D7A56"/>
    <w:rsid w:val="00660628"/>
    <w:rsid w:val="006A2F52"/>
    <w:rsid w:val="006D3D03"/>
    <w:rsid w:val="006E59FA"/>
    <w:rsid w:val="007B6010"/>
    <w:rsid w:val="007F2533"/>
    <w:rsid w:val="00805875"/>
    <w:rsid w:val="008631DE"/>
    <w:rsid w:val="00885EE3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639C6"/>
    <w:rsid w:val="00BF6910"/>
    <w:rsid w:val="00C11991"/>
    <w:rsid w:val="00C14CE2"/>
    <w:rsid w:val="00D143C2"/>
    <w:rsid w:val="00D458F3"/>
    <w:rsid w:val="00D47105"/>
    <w:rsid w:val="00DB6A1E"/>
    <w:rsid w:val="00DD159C"/>
    <w:rsid w:val="00E90B79"/>
    <w:rsid w:val="00EF3401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0DD918-6E2A-46BD-8DC1-446D0FC5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2022-01-23T18:06:00Z</cp:lastPrinted>
  <dcterms:created xsi:type="dcterms:W3CDTF">2022-11-02T18:57:00Z</dcterms:created>
  <dcterms:modified xsi:type="dcterms:W3CDTF">2022-11-02T18:58:00Z</dcterms:modified>
</cp:coreProperties>
</file>