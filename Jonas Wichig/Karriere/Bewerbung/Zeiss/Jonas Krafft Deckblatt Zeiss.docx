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29A1940F" w14:textId="2468EC77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StudiumWirtschaftsinformatik bei der Carl Zeiss AG</w:t>
                                    </w:r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  <w:bookmarkStart w:id="1" w:name="_GoBack"/>
                              <w:bookmarkEnd w:id="1"/>
                            </w:p>
                            <w:p w14:paraId="29A1940F" w14:textId="2468EC77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StudiumWirtschaftsinformatik bei der Carl Zeiss AG</w:t>
                              </w:r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E99CD" w14:textId="77777777" w:rsidR="00D47105" w:rsidRDefault="00D47105" w:rsidP="009460CE">
      <w:r>
        <w:separator/>
      </w:r>
    </w:p>
  </w:endnote>
  <w:endnote w:type="continuationSeparator" w:id="0">
    <w:p w14:paraId="4CCD413C" w14:textId="77777777" w:rsidR="00D47105" w:rsidRDefault="00D47105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EC9E" w14:textId="77777777" w:rsidR="00D47105" w:rsidRDefault="00D47105" w:rsidP="009460CE">
      <w:r>
        <w:separator/>
      </w:r>
    </w:p>
  </w:footnote>
  <w:footnote w:type="continuationSeparator" w:id="0">
    <w:p w14:paraId="099531D3" w14:textId="77777777" w:rsidR="00D47105" w:rsidRDefault="00D47105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5D8B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5253C4"/>
    <w:rsid w:val="0053598C"/>
    <w:rsid w:val="00573A09"/>
    <w:rsid w:val="005917D0"/>
    <w:rsid w:val="005D7A56"/>
    <w:rsid w:val="00660628"/>
    <w:rsid w:val="006A2F52"/>
    <w:rsid w:val="006D3D03"/>
    <w:rsid w:val="006E59FA"/>
    <w:rsid w:val="007B6010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47105"/>
    <w:rsid w:val="00DB6A1E"/>
    <w:rsid w:val="00DD159C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FFABB8-38A3-4355-94D1-5C0B45B2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cp:lastPrinted>2022-01-23T18:06:00Z</cp:lastPrinted>
  <dcterms:created xsi:type="dcterms:W3CDTF">2022-11-01T17:04:00Z</dcterms:created>
  <dcterms:modified xsi:type="dcterms:W3CDTF">2022-11-01T17:04:00Z</dcterms:modified>
</cp:coreProperties>
</file>